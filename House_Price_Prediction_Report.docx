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DF181" w14:textId="77777777" w:rsidR="008A7E97" w:rsidRDefault="00000000">
      <w:pPr>
        <w:pStyle w:val="Title"/>
      </w:pPr>
      <w:r>
        <w:t>Project Report: Bengaluru House Price Prediction with Streamlit Integration</w:t>
      </w:r>
    </w:p>
    <w:p w14:paraId="3DE69DA8" w14:textId="77777777" w:rsidR="008A7E97" w:rsidRDefault="00000000">
      <w:pPr>
        <w:pStyle w:val="Heading1"/>
      </w:pPr>
      <w:r>
        <w:t>Project Title</w:t>
      </w:r>
    </w:p>
    <w:p w14:paraId="533B0DEC" w14:textId="77777777" w:rsidR="008A7E97" w:rsidRDefault="00000000">
      <w:r>
        <w:t>Bengaluru House Price Prediction Using Machine Learning and Streamlit</w:t>
      </w:r>
    </w:p>
    <w:p w14:paraId="1B91F30C" w14:textId="77777777" w:rsidR="008A7E97" w:rsidRDefault="00000000">
      <w:pPr>
        <w:pStyle w:val="Heading1"/>
      </w:pPr>
      <w:r>
        <w:t>Objective</w:t>
      </w:r>
    </w:p>
    <w:p w14:paraId="4925E4CE" w14:textId="77777777" w:rsidR="008A7E97" w:rsidRDefault="00000000">
      <w:r>
        <w:t>To develop a predictive model that estimates housing prices in Bengaluru using historical housing data and integrate the model into a user-friendly web application using Streamlit.</w:t>
      </w:r>
    </w:p>
    <w:p w14:paraId="4DC79DAF" w14:textId="77777777" w:rsidR="008A7E97" w:rsidRDefault="00000000">
      <w:pPr>
        <w:pStyle w:val="Heading1"/>
      </w:pPr>
      <w:r>
        <w:t>Dataset Description</w:t>
      </w:r>
    </w:p>
    <w:p w14:paraId="7DF91D29" w14:textId="77777777" w:rsidR="008A7E97" w:rsidRDefault="00000000">
      <w:r>
        <w:t>- Source: Kaggle or similar real estate data sources</w:t>
      </w:r>
    </w:p>
    <w:p w14:paraId="58E09EE3" w14:textId="77777777" w:rsidR="008A7E97" w:rsidRDefault="00000000">
      <w:r>
        <w:t>- File Name: Bengaluru_House_Data.csv</w:t>
      </w:r>
    </w:p>
    <w:p w14:paraId="3C3C4102" w14:textId="77777777" w:rsidR="008A7E97" w:rsidRDefault="00000000">
      <w:r>
        <w:t>- Features: Includes location, size, total_sqft, bath, price, etc.</w:t>
      </w:r>
    </w:p>
    <w:p w14:paraId="6E96BBB2" w14:textId="77777777" w:rsidR="008A7E97" w:rsidRDefault="00000000">
      <w:r>
        <w:t>- Target Variable: Price (in lakhs)</w:t>
      </w:r>
    </w:p>
    <w:p w14:paraId="27AB90EE" w14:textId="77777777" w:rsidR="008A7E97" w:rsidRDefault="00000000">
      <w:pPr>
        <w:pStyle w:val="Heading1"/>
      </w:pPr>
      <w:r>
        <w:t>Tools and Technologies Used</w:t>
      </w:r>
    </w:p>
    <w:p w14:paraId="7BE3B846" w14:textId="77777777" w:rsidR="008A7E97" w:rsidRDefault="00000000">
      <w:r>
        <w:t>- Programming Language: Python</w:t>
      </w:r>
    </w:p>
    <w:p w14:paraId="6A215003" w14:textId="77777777" w:rsidR="008A7E97" w:rsidRDefault="00000000">
      <w:r>
        <w:t>- Libraries: Pandas, NumPy, Matplotlib, Seaborn, Scikit-learn, Joblib, Streamlit</w:t>
      </w:r>
    </w:p>
    <w:p w14:paraId="1B07633A" w14:textId="77777777" w:rsidR="008A7E97" w:rsidRDefault="00000000">
      <w:pPr>
        <w:pStyle w:val="Heading1"/>
      </w:pPr>
      <w:r>
        <w:t>Data Preprocessing</w:t>
      </w:r>
    </w:p>
    <w:p w14:paraId="05765D46" w14:textId="77777777" w:rsidR="008A7E97" w:rsidRDefault="00000000">
      <w:r>
        <w:t>- Dropped Irrelevant Columns: 'area_type', 'availability', 'society', 'balcony'</w:t>
      </w:r>
    </w:p>
    <w:p w14:paraId="28E4F88F" w14:textId="77777777" w:rsidR="008A7E97" w:rsidRDefault="00000000">
      <w:r>
        <w:t>- Handling Missing Values:</w:t>
      </w:r>
    </w:p>
    <w:p w14:paraId="73204D47" w14:textId="77777777" w:rsidR="008A7E97" w:rsidRDefault="00000000">
      <w:r>
        <w:t xml:space="preserve">  - 'location': filled with 'Sarjapur Road'</w:t>
      </w:r>
    </w:p>
    <w:p w14:paraId="39419A00" w14:textId="77777777" w:rsidR="008A7E97" w:rsidRDefault="00000000">
      <w:r>
        <w:t xml:space="preserve">  - 'size': filled with '2 BHK'</w:t>
      </w:r>
    </w:p>
    <w:p w14:paraId="24BDB98F" w14:textId="77777777" w:rsidR="008A7E97" w:rsidRDefault="00000000">
      <w:r>
        <w:t xml:space="preserve">  - 'bath': filled with the median value</w:t>
      </w:r>
    </w:p>
    <w:p w14:paraId="1D846856" w14:textId="77777777" w:rsidR="008A7E97" w:rsidRDefault="00000000">
      <w:r>
        <w:t>- Feature Engineering:</w:t>
      </w:r>
    </w:p>
    <w:p w14:paraId="7BA3665B" w14:textId="77777777" w:rsidR="008A7E97" w:rsidRDefault="00000000">
      <w:r>
        <w:t xml:space="preserve">  - Extracted 'bhk' from 'size'</w:t>
      </w:r>
    </w:p>
    <w:p w14:paraId="469ABD53" w14:textId="77777777" w:rsidR="008A7E97" w:rsidRDefault="00000000">
      <w:r>
        <w:t xml:space="preserve">  - Converted ranges in 'total_sqft' to average values</w:t>
      </w:r>
    </w:p>
    <w:p w14:paraId="395DF431" w14:textId="77777777" w:rsidR="008A7E97" w:rsidRDefault="00000000">
      <w:r>
        <w:lastRenderedPageBreak/>
        <w:t xml:space="preserve">  - Created 'price_per_sqft' for better analysis</w:t>
      </w:r>
    </w:p>
    <w:p w14:paraId="646DC9E0" w14:textId="77777777" w:rsidR="008A7E97" w:rsidRDefault="00000000">
      <w:pPr>
        <w:pStyle w:val="Heading1"/>
      </w:pPr>
      <w:r>
        <w:t>Outlier Detection and Removal</w:t>
      </w:r>
    </w:p>
    <w:p w14:paraId="62E67A8D" w14:textId="77777777" w:rsidR="008A7E97" w:rsidRDefault="00000000">
      <w:r>
        <w:t>- Removed entries with unrealistic bedroom sizes (e.g., bhk &gt; 20)</w:t>
      </w:r>
    </w:p>
    <w:p w14:paraId="3EF86DCE" w14:textId="77777777" w:rsidR="008A7E97" w:rsidRDefault="00000000">
      <w:r>
        <w:t>- Removed entries with total_sqft per bhk &lt; 300</w:t>
      </w:r>
    </w:p>
    <w:p w14:paraId="5B9957F8" w14:textId="77777777" w:rsidR="008A7E97" w:rsidRDefault="00000000">
      <w:r>
        <w:t>- Removed price_per_sqft outliers using mean and standard deviation method by location</w:t>
      </w:r>
    </w:p>
    <w:p w14:paraId="24D0A0A8" w14:textId="77777777" w:rsidR="008A7E97" w:rsidRDefault="00000000">
      <w:r>
        <w:t>- Removed BHK-based price anomalies</w:t>
      </w:r>
    </w:p>
    <w:p w14:paraId="72B02585" w14:textId="77777777" w:rsidR="008A7E97" w:rsidRDefault="00000000">
      <w:pPr>
        <w:pStyle w:val="Heading1"/>
      </w:pPr>
      <w:r>
        <w:t>Data Cleaning Summary</w:t>
      </w:r>
    </w:p>
    <w:p w14:paraId="6A9C4D02" w14:textId="77777777" w:rsidR="008A7E97" w:rsidRDefault="00000000">
      <w:r>
        <w:t>- Grouped locations occurring less than 10 times under 'other'</w:t>
      </w:r>
    </w:p>
    <w:p w14:paraId="094342EF" w14:textId="77777777" w:rsidR="008A7E97" w:rsidRDefault="00000000">
      <w:r>
        <w:t>- Ensured numerical data consistency</w:t>
      </w:r>
    </w:p>
    <w:p w14:paraId="746B924E" w14:textId="77777777" w:rsidR="008A7E97" w:rsidRDefault="00000000">
      <w:r>
        <w:t>- Saved cleaned dataset as "Cleaned_data.csv"</w:t>
      </w:r>
    </w:p>
    <w:p w14:paraId="5DD89F1D" w14:textId="77777777" w:rsidR="008A7E97" w:rsidRDefault="00000000">
      <w:pPr>
        <w:pStyle w:val="Heading1"/>
      </w:pPr>
      <w:r>
        <w:t>Exploratory Data Analysis (EDA)</w:t>
      </w:r>
    </w:p>
    <w:p w14:paraId="5A5D0136" w14:textId="77777777" w:rsidR="008A7E97" w:rsidRDefault="00000000">
      <w:r>
        <w:t>- Visualized feature correlations using heatmaps</w:t>
      </w:r>
    </w:p>
    <w:p w14:paraId="3D04611D" w14:textId="77777777" w:rsidR="008A7E97" w:rsidRDefault="00000000">
      <w:r>
        <w:t>- Analyzed feature distributions and relationships</w:t>
      </w:r>
    </w:p>
    <w:p w14:paraId="6C0E6FF9" w14:textId="77777777" w:rsidR="008A7E97" w:rsidRDefault="00000000">
      <w:pPr>
        <w:pStyle w:val="Heading1"/>
      </w:pPr>
      <w:r>
        <w:t>Model Building</w:t>
      </w:r>
    </w:p>
    <w:p w14:paraId="00EA8684" w14:textId="77777777" w:rsidR="008A7E97" w:rsidRDefault="00000000">
      <w:r>
        <w:t>- Input Features (X): location, total_sqft, bath, bhk</w:t>
      </w:r>
    </w:p>
    <w:p w14:paraId="40372E86" w14:textId="77777777" w:rsidR="008A7E97" w:rsidRDefault="00000000">
      <w:r>
        <w:t>- Target (y): price</w:t>
      </w:r>
    </w:p>
    <w:p w14:paraId="2000A9D8" w14:textId="77777777" w:rsidR="008A7E97" w:rsidRDefault="00000000">
      <w:r>
        <w:t>- Split: 80% training, 20% testing</w:t>
      </w:r>
    </w:p>
    <w:p w14:paraId="54807645" w14:textId="77777777" w:rsidR="008A7E97" w:rsidRDefault="00000000">
      <w:r>
        <w:t>- Transformations:</w:t>
      </w:r>
    </w:p>
    <w:p w14:paraId="5F4614C0" w14:textId="77777777" w:rsidR="008A7E97" w:rsidRDefault="00000000">
      <w:r>
        <w:t xml:space="preserve">  - OneHotEncoder for 'location'</w:t>
      </w:r>
    </w:p>
    <w:p w14:paraId="1E96E1DE" w14:textId="77777777" w:rsidR="008A7E97" w:rsidRDefault="00000000">
      <w:r>
        <w:t xml:space="preserve">  - StandardScaler for numerical scaling</w:t>
      </w:r>
    </w:p>
    <w:p w14:paraId="1D63CC81" w14:textId="77777777" w:rsidR="008A7E97" w:rsidRDefault="00000000">
      <w:pPr>
        <w:pStyle w:val="Heading1"/>
      </w:pPr>
      <w:r>
        <w:t>Models Applied</w:t>
      </w:r>
    </w:p>
    <w:p w14:paraId="18A935F3" w14:textId="77777777" w:rsidR="008A7E97" w:rsidRDefault="00000000">
      <w:r>
        <w:t>- Linear Regression:</w:t>
      </w:r>
    </w:p>
    <w:p w14:paraId="2E8770E3" w14:textId="77777777" w:rsidR="008A7E97" w:rsidRDefault="00000000">
      <w:r>
        <w:t xml:space="preserve">  - Interpretable, baseline model</w:t>
      </w:r>
    </w:p>
    <w:p w14:paraId="1D02847E" w14:textId="77777777" w:rsidR="008A7E97" w:rsidRDefault="00000000">
      <w:r>
        <w:t xml:space="preserve">  - Performance: R² Score and MAE</w:t>
      </w:r>
    </w:p>
    <w:p w14:paraId="04A188F4" w14:textId="77777777" w:rsidR="008A7E97" w:rsidRDefault="00000000">
      <w:r>
        <w:lastRenderedPageBreak/>
        <w:t>- Random Forest Regressor:</w:t>
      </w:r>
    </w:p>
    <w:p w14:paraId="440FAE70" w14:textId="77777777" w:rsidR="008A7E97" w:rsidRDefault="00000000">
      <w:r>
        <w:t xml:space="preserve">  - Higher accuracy through ensemble learning</w:t>
      </w:r>
    </w:p>
    <w:p w14:paraId="28A3E890" w14:textId="77777777" w:rsidR="008A7E97" w:rsidRDefault="00000000">
      <w:r>
        <w:t xml:space="preserve">  - Better R² Score and lower MAE than Linear Regression</w:t>
      </w:r>
    </w:p>
    <w:p w14:paraId="331DA90A" w14:textId="77777777" w:rsidR="008A7E97" w:rsidRDefault="00000000">
      <w:pPr>
        <w:pStyle w:val="Heading1"/>
      </w:pPr>
      <w:r>
        <w:t>Evaluation Metrics</w:t>
      </w:r>
    </w:p>
    <w:p w14:paraId="13EABE7A" w14:textId="77777777" w:rsidR="008A7E97" w:rsidRDefault="00000000">
      <w:r>
        <w:t>- R² Score (Goodness of Fit)</w:t>
      </w:r>
    </w:p>
    <w:p w14:paraId="2F99F9A1" w14:textId="77777777" w:rsidR="008A7E97" w:rsidRDefault="00000000">
      <w:r>
        <w:t>- Mean Absolute Error (MAE)</w:t>
      </w:r>
    </w:p>
    <w:p w14:paraId="410A6EE1" w14:textId="77777777" w:rsidR="008A7E97" w:rsidRDefault="00000000">
      <w:r>
        <w:t>- Visual comparison of actual vs predicted prices for both models</w:t>
      </w:r>
    </w:p>
    <w:p w14:paraId="484C7BF7" w14:textId="77777777" w:rsidR="008A7E97" w:rsidRDefault="00000000">
      <w:pPr>
        <w:pStyle w:val="Heading1"/>
      </w:pPr>
      <w:r>
        <w:t>Model Export</w:t>
      </w:r>
    </w:p>
    <w:p w14:paraId="393C7E7C" w14:textId="77777777" w:rsidR="008A7E97" w:rsidRDefault="00000000">
      <w:r>
        <w:t>- Random Forest model saved using Joblib as "RandomForestRegressionModel.joblib"</w:t>
      </w:r>
    </w:p>
    <w:p w14:paraId="60CD2706" w14:textId="77777777" w:rsidR="008A7E97" w:rsidRDefault="00000000">
      <w:pPr>
        <w:pStyle w:val="Heading1"/>
      </w:pPr>
      <w:r>
        <w:t>Streamlit Web App Integration</w:t>
      </w:r>
    </w:p>
    <w:p w14:paraId="395EF210" w14:textId="77777777" w:rsidR="008A7E97" w:rsidRDefault="00000000">
      <w:r>
        <w:t>- Developed a Streamlit app to interactively predict housing prices</w:t>
      </w:r>
    </w:p>
    <w:p w14:paraId="0A792456" w14:textId="77777777" w:rsidR="008A7E97" w:rsidRDefault="00000000">
      <w:r>
        <w:t>- Features include user input for location, total square feet, number of bathrooms and bedrooms</w:t>
      </w:r>
    </w:p>
    <w:p w14:paraId="6473A685" w14:textId="77777777" w:rsidR="008A7E97" w:rsidRDefault="00000000">
      <w:r>
        <w:t>- Real-time prediction output displayed on the app</w:t>
      </w:r>
    </w:p>
    <w:p w14:paraId="43C82DC2" w14:textId="77777777" w:rsidR="008A7E97" w:rsidRDefault="00000000">
      <w:r>
        <w:t>- Includes optional visualization: correlation heatmap of features</w:t>
      </w:r>
    </w:p>
    <w:p w14:paraId="71904576" w14:textId="77777777" w:rsidR="008A7E97" w:rsidRDefault="00000000">
      <w:r>
        <w:t>- Uses the trained Random Forest model and cleaned dataset</w:t>
      </w:r>
    </w:p>
    <w:p w14:paraId="46C5C5D7" w14:textId="77777777" w:rsidR="008A7E97" w:rsidRDefault="00000000">
      <w:pPr>
        <w:pStyle w:val="Heading1"/>
      </w:pPr>
      <w:r>
        <w:t>Conclusion</w:t>
      </w:r>
    </w:p>
    <w:p w14:paraId="2C439A41" w14:textId="77777777" w:rsidR="008A7E97" w:rsidRDefault="00000000">
      <w:r>
        <w:t>The project demonstrates effective data preprocessing, outlier removal, and machine learning to predict housing prices. The model was successfully deployed via a Streamlit web app to make the solution accessible and interactive.</w:t>
      </w:r>
    </w:p>
    <w:p w14:paraId="38817E97" w14:textId="77777777" w:rsidR="008A7E97" w:rsidRDefault="00000000">
      <w:pPr>
        <w:pStyle w:val="Heading1"/>
      </w:pPr>
      <w:r>
        <w:t>Future Scope</w:t>
      </w:r>
    </w:p>
    <w:p w14:paraId="5AE22B90" w14:textId="77777777" w:rsidR="008A7E97" w:rsidRDefault="00000000">
      <w:r>
        <w:t>- Deploy the app using cloud platforms (e.g., Streamlit Cloud or Heroku)</w:t>
      </w:r>
    </w:p>
    <w:p w14:paraId="31AE22CF" w14:textId="77777777" w:rsidR="008A7E97" w:rsidRDefault="00000000">
      <w:r>
        <w:t>- Incorporate more features like amenities, property age, or local market trends</w:t>
      </w:r>
    </w:p>
    <w:p w14:paraId="007A1D78" w14:textId="5966AA9F" w:rsidR="008A7E97" w:rsidRDefault="00000000">
      <w:r>
        <w:t>- Test other advanced models like Neural Networks</w:t>
      </w:r>
    </w:p>
    <w:sectPr w:rsidR="008A7E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8545451">
    <w:abstractNumId w:val="8"/>
  </w:num>
  <w:num w:numId="2" w16cid:durableId="490831651">
    <w:abstractNumId w:val="6"/>
  </w:num>
  <w:num w:numId="3" w16cid:durableId="1576012992">
    <w:abstractNumId w:val="5"/>
  </w:num>
  <w:num w:numId="4" w16cid:durableId="1718162091">
    <w:abstractNumId w:val="4"/>
  </w:num>
  <w:num w:numId="5" w16cid:durableId="1199975340">
    <w:abstractNumId w:val="7"/>
  </w:num>
  <w:num w:numId="6" w16cid:durableId="748426536">
    <w:abstractNumId w:val="3"/>
  </w:num>
  <w:num w:numId="7" w16cid:durableId="1640959978">
    <w:abstractNumId w:val="2"/>
  </w:num>
  <w:num w:numId="8" w16cid:durableId="674460940">
    <w:abstractNumId w:val="1"/>
  </w:num>
  <w:num w:numId="9" w16cid:durableId="17835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73FD"/>
    <w:rsid w:val="008A7E97"/>
    <w:rsid w:val="00AA1D8D"/>
    <w:rsid w:val="00B47730"/>
    <w:rsid w:val="00BD619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D21A49"/>
  <w14:defaultImageDpi w14:val="300"/>
  <w15:docId w15:val="{56EB307F-4268-47A9-951A-DD6E1261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gauravchaudhary1975@outlook.com</cp:lastModifiedBy>
  <cp:revision>2</cp:revision>
  <dcterms:created xsi:type="dcterms:W3CDTF">2013-12-23T23:15:00Z</dcterms:created>
  <dcterms:modified xsi:type="dcterms:W3CDTF">2025-04-23T09:04:00Z</dcterms:modified>
  <cp:category/>
</cp:coreProperties>
</file>