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029F2">
      <w:pPr>
        <w:pStyle w:val="3"/>
      </w:pPr>
      <w:r>
        <w:rPr>
          <w:rFonts w:hint="default"/>
          <w:spacing w:val="-6"/>
          <w:lang w:val="en-IN"/>
        </w:rPr>
        <w:t>HOUSE PRICE PREDICTOR</w:t>
      </w:r>
      <w:bookmarkStart w:id="0" w:name="_GoBack"/>
      <w:bookmarkEnd w:id="0"/>
      <w:r>
        <w:rPr>
          <w:spacing w:val="-6"/>
        </w:rPr>
        <w:t xml:space="preserve"> </w:t>
      </w:r>
      <w:r>
        <w:rPr>
          <w:spacing w:val="-2"/>
        </w:rPr>
        <w:t>Project</w:t>
      </w:r>
    </w:p>
    <w:p w14:paraId="27920D46">
      <w:pPr>
        <w:spacing w:before="347" w:line="360" w:lineRule="auto"/>
        <w:ind w:left="3777" w:right="464" w:hanging="3302"/>
        <w:jc w:val="left"/>
        <w:rPr>
          <w:sz w:val="32"/>
        </w:rPr>
      </w:pPr>
      <w:r>
        <w:rPr>
          <w:sz w:val="32"/>
        </w:rPr>
        <w:t>A.I.</w:t>
      </w:r>
      <w:r>
        <w:rPr>
          <w:spacing w:val="-5"/>
          <w:sz w:val="32"/>
        </w:rPr>
        <w:t xml:space="preserve"> </w:t>
      </w:r>
      <w:r>
        <w:rPr>
          <w:sz w:val="32"/>
        </w:rPr>
        <w:t>Report</w:t>
      </w:r>
      <w:r>
        <w:rPr>
          <w:spacing w:val="-5"/>
          <w:sz w:val="32"/>
        </w:rPr>
        <w:t xml:space="preserve"> </w:t>
      </w:r>
      <w:r>
        <w:rPr>
          <w:sz w:val="32"/>
        </w:rPr>
        <w:t>submitted</w:t>
      </w:r>
      <w:r>
        <w:rPr>
          <w:spacing w:val="-5"/>
          <w:sz w:val="32"/>
        </w:rPr>
        <w:t xml:space="preserve"> </w:t>
      </w:r>
      <w:r>
        <w:rPr>
          <w:sz w:val="32"/>
        </w:rPr>
        <w:t>in</w:t>
      </w:r>
      <w:r>
        <w:rPr>
          <w:spacing w:val="-5"/>
          <w:sz w:val="32"/>
        </w:rPr>
        <w:t xml:space="preserve"> </w:t>
      </w:r>
      <w:r>
        <w:rPr>
          <w:sz w:val="32"/>
        </w:rPr>
        <w:t>partial</w:t>
      </w:r>
      <w:r>
        <w:rPr>
          <w:spacing w:val="-5"/>
          <w:sz w:val="32"/>
        </w:rPr>
        <w:t xml:space="preserve"> </w:t>
      </w:r>
      <w:r>
        <w:rPr>
          <w:sz w:val="32"/>
        </w:rPr>
        <w:t>fulfilment</w:t>
      </w:r>
      <w:r>
        <w:rPr>
          <w:spacing w:val="-5"/>
          <w:sz w:val="32"/>
        </w:rPr>
        <w:t xml:space="preserve"> </w:t>
      </w:r>
      <w:r>
        <w:rPr>
          <w:sz w:val="32"/>
        </w:rPr>
        <w:t>of</w:t>
      </w:r>
      <w:r>
        <w:rPr>
          <w:spacing w:val="-5"/>
          <w:sz w:val="32"/>
        </w:rPr>
        <w:t xml:space="preserve"> </w:t>
      </w:r>
      <w:r>
        <w:rPr>
          <w:sz w:val="32"/>
        </w:rPr>
        <w:t>the</w:t>
      </w:r>
      <w:r>
        <w:rPr>
          <w:spacing w:val="-5"/>
          <w:sz w:val="32"/>
        </w:rPr>
        <w:t xml:space="preserve"> </w:t>
      </w:r>
      <w:r>
        <w:rPr>
          <w:sz w:val="32"/>
        </w:rPr>
        <w:t>requirement</w:t>
      </w:r>
      <w:r>
        <w:rPr>
          <w:spacing w:val="-5"/>
          <w:sz w:val="32"/>
        </w:rPr>
        <w:t xml:space="preserve"> </w:t>
      </w:r>
      <w:r>
        <w:rPr>
          <w:sz w:val="32"/>
        </w:rPr>
        <w:t>for the degree of</w:t>
      </w:r>
    </w:p>
    <w:p w14:paraId="4A6BE459">
      <w:pPr>
        <w:pStyle w:val="8"/>
        <w:spacing w:before="184"/>
        <w:rPr>
          <w:sz w:val="32"/>
        </w:rPr>
      </w:pPr>
    </w:p>
    <w:p w14:paraId="2EE55AE3">
      <w:pPr>
        <w:pStyle w:val="3"/>
        <w:spacing w:before="0"/>
        <w:ind w:right="120"/>
      </w:pPr>
      <w:r>
        <w:t>Bachelor</w:t>
      </w:r>
      <w:r>
        <w:rPr>
          <w:spacing w:val="-6"/>
        </w:rPr>
        <w:t xml:space="preserve"> </w:t>
      </w:r>
      <w:r>
        <w:t>of</w:t>
      </w:r>
      <w:r>
        <w:rPr>
          <w:spacing w:val="-5"/>
        </w:rPr>
        <w:t xml:space="preserve"> </w:t>
      </w:r>
      <w:r>
        <w:rPr>
          <w:spacing w:val="-2"/>
        </w:rPr>
        <w:t>Technology</w:t>
      </w:r>
    </w:p>
    <w:p w14:paraId="22684785">
      <w:pPr>
        <w:spacing w:before="184"/>
        <w:ind w:left="0" w:right="121" w:firstLine="0"/>
        <w:jc w:val="center"/>
        <w:rPr>
          <w:sz w:val="32"/>
        </w:rPr>
      </w:pPr>
      <w:r>
        <w:rPr>
          <w:spacing w:val="-5"/>
          <w:sz w:val="32"/>
        </w:rPr>
        <w:t>in</w:t>
      </w:r>
    </w:p>
    <w:p w14:paraId="1B5495CE">
      <w:pPr>
        <w:spacing w:before="184"/>
        <w:ind w:left="0" w:right="120" w:firstLine="0"/>
        <w:jc w:val="center"/>
        <w:rPr>
          <w:sz w:val="32"/>
        </w:rPr>
      </w:pPr>
      <w:r>
        <w:rPr>
          <w:sz w:val="32"/>
        </w:rPr>
        <w:t>Computer</w:t>
      </w:r>
      <w:r>
        <w:rPr>
          <w:spacing w:val="-7"/>
          <w:sz w:val="32"/>
        </w:rPr>
        <w:t xml:space="preserve"> </w:t>
      </w:r>
      <w:r>
        <w:rPr>
          <w:sz w:val="32"/>
        </w:rPr>
        <w:t>Science</w:t>
      </w:r>
      <w:r>
        <w:rPr>
          <w:spacing w:val="-7"/>
          <w:sz w:val="32"/>
        </w:rPr>
        <w:t xml:space="preserve"> </w:t>
      </w:r>
      <w:r>
        <w:rPr>
          <w:sz w:val="32"/>
        </w:rPr>
        <w:t>and</w:t>
      </w:r>
      <w:r>
        <w:rPr>
          <w:spacing w:val="-6"/>
          <w:sz w:val="32"/>
        </w:rPr>
        <w:t xml:space="preserve"> </w:t>
      </w:r>
      <w:r>
        <w:rPr>
          <w:spacing w:val="-2"/>
          <w:sz w:val="32"/>
        </w:rPr>
        <w:t>Engineering</w:t>
      </w:r>
    </w:p>
    <w:p w14:paraId="104D552B">
      <w:pPr>
        <w:pStyle w:val="8"/>
        <w:rPr>
          <w:sz w:val="32"/>
        </w:rPr>
      </w:pPr>
    </w:p>
    <w:p w14:paraId="250C5AF6">
      <w:pPr>
        <w:pStyle w:val="8"/>
        <w:rPr>
          <w:sz w:val="32"/>
        </w:rPr>
      </w:pPr>
    </w:p>
    <w:p w14:paraId="5F050039">
      <w:pPr>
        <w:spacing w:before="0"/>
        <w:ind w:left="0" w:right="122" w:firstLine="0"/>
        <w:jc w:val="center"/>
        <w:rPr>
          <w:sz w:val="32"/>
        </w:rPr>
      </w:pPr>
      <w:r>
        <w:rPr>
          <w:spacing w:val="-5"/>
          <w:sz w:val="32"/>
        </w:rPr>
        <w:t>By</w:t>
      </w:r>
    </w:p>
    <w:p w14:paraId="6FD1E871">
      <w:pPr>
        <w:pStyle w:val="3"/>
        <w:spacing w:before="179"/>
        <w:ind w:right="122"/>
      </w:pPr>
      <w:r>
        <w:rPr>
          <w:rFonts w:hint="default"/>
          <w:spacing w:val="-17"/>
          <w:lang w:val="en-IN"/>
        </w:rPr>
        <w:t>Chaitanya</w:t>
      </w:r>
      <w:r>
        <w:rPr>
          <w:spacing w:val="-17"/>
        </w:rPr>
        <w:t xml:space="preserve"> </w:t>
      </w:r>
      <w:r>
        <w:rPr>
          <w:spacing w:val="-2"/>
        </w:rPr>
        <w:t>(1</w:t>
      </w:r>
      <w:r>
        <w:rPr>
          <w:rFonts w:hint="default"/>
          <w:spacing w:val="-2"/>
          <w:lang w:val="en-IN"/>
        </w:rPr>
        <w:t>55</w:t>
      </w:r>
      <w:r>
        <w:rPr>
          <w:spacing w:val="-2"/>
        </w:rPr>
        <w:t>15002722)</w:t>
      </w:r>
    </w:p>
    <w:p w14:paraId="61C2B1EF">
      <w:pPr>
        <w:spacing w:before="348"/>
        <w:ind w:left="0" w:right="121" w:firstLine="0"/>
        <w:jc w:val="center"/>
        <w:rPr>
          <w:b/>
          <w:spacing w:val="-4"/>
          <w:sz w:val="32"/>
        </w:rPr>
      </w:pPr>
      <w:r>
        <w:rPr>
          <w:rFonts w:hint="default"/>
          <w:b/>
          <w:spacing w:val="-3"/>
          <w:sz w:val="32"/>
          <w:lang w:val="en-IN"/>
        </w:rPr>
        <w:t>Yash Bagga</w:t>
      </w:r>
      <w:r>
        <w:rPr>
          <w:b/>
          <w:spacing w:val="-3"/>
          <w:sz w:val="32"/>
        </w:rPr>
        <w:t xml:space="preserve"> </w:t>
      </w:r>
      <w:r>
        <w:rPr>
          <w:b/>
          <w:spacing w:val="-4"/>
          <w:sz w:val="32"/>
        </w:rPr>
        <w:t>(1</w:t>
      </w:r>
      <w:r>
        <w:rPr>
          <w:rFonts w:hint="default"/>
          <w:b/>
          <w:spacing w:val="-4"/>
          <w:sz w:val="32"/>
          <w:lang w:val="en-IN"/>
        </w:rPr>
        <w:t>38</w:t>
      </w:r>
      <w:r>
        <w:rPr>
          <w:b/>
          <w:spacing w:val="-4"/>
          <w:sz w:val="32"/>
        </w:rPr>
        <w:t>15002722)</w:t>
      </w:r>
    </w:p>
    <w:p w14:paraId="10C89AC3">
      <w:pPr>
        <w:spacing w:before="348"/>
        <w:ind w:left="0" w:right="121" w:firstLine="0"/>
        <w:jc w:val="center"/>
        <w:rPr>
          <w:rFonts w:hint="default"/>
          <w:b/>
          <w:spacing w:val="-4"/>
          <w:sz w:val="32"/>
          <w:lang w:val="en-IN"/>
        </w:rPr>
      </w:pPr>
      <w:r>
        <w:rPr>
          <w:rFonts w:hint="default"/>
          <w:b/>
          <w:spacing w:val="-4"/>
          <w:sz w:val="32"/>
          <w:lang w:val="en-IN"/>
        </w:rPr>
        <w:t>Tauqeer Ali (75615002722)</w:t>
      </w:r>
    </w:p>
    <w:p w14:paraId="7FC1700C">
      <w:pPr>
        <w:spacing w:before="347"/>
        <w:ind w:left="0" w:right="122" w:firstLine="0"/>
        <w:jc w:val="center"/>
        <w:rPr>
          <w:sz w:val="32"/>
        </w:rPr>
      </w:pPr>
      <w:r>
        <w:rPr>
          <w:spacing w:val="-5"/>
          <w:sz w:val="32"/>
        </w:rPr>
        <w:t>To</w:t>
      </w:r>
    </w:p>
    <w:p w14:paraId="226E3AD4">
      <w:pPr>
        <w:spacing w:before="184"/>
        <w:ind w:left="394" w:right="513" w:firstLine="0"/>
        <w:jc w:val="center"/>
        <w:rPr>
          <w:sz w:val="32"/>
        </w:rPr>
      </w:pPr>
      <w:r>
        <w:rPr>
          <w:sz w:val="32"/>
        </w:rPr>
        <w:t>Computer</w:t>
      </w:r>
      <w:r>
        <w:rPr>
          <w:spacing w:val="-8"/>
          <w:sz w:val="32"/>
        </w:rPr>
        <w:t xml:space="preserve"> </w:t>
      </w:r>
      <w:r>
        <w:rPr>
          <w:sz w:val="32"/>
        </w:rPr>
        <w:t>Science</w:t>
      </w:r>
      <w:r>
        <w:rPr>
          <w:spacing w:val="-8"/>
          <w:sz w:val="32"/>
        </w:rPr>
        <w:t xml:space="preserve"> </w:t>
      </w:r>
      <w:r>
        <w:rPr>
          <w:sz w:val="32"/>
        </w:rPr>
        <w:t>and</w:t>
      </w:r>
      <w:r>
        <w:rPr>
          <w:spacing w:val="-8"/>
          <w:sz w:val="32"/>
        </w:rPr>
        <w:t xml:space="preserve"> </w:t>
      </w:r>
      <w:r>
        <w:rPr>
          <w:sz w:val="32"/>
        </w:rPr>
        <w:t>Engineering</w:t>
      </w:r>
      <w:r>
        <w:rPr>
          <w:spacing w:val="-8"/>
          <w:sz w:val="32"/>
        </w:rPr>
        <w:t xml:space="preserve"> </w:t>
      </w:r>
      <w:r>
        <w:rPr>
          <w:spacing w:val="-2"/>
          <w:sz w:val="32"/>
        </w:rPr>
        <w:t>Department</w:t>
      </w:r>
    </w:p>
    <w:p w14:paraId="51A2AB63">
      <w:pPr>
        <w:pStyle w:val="8"/>
        <w:rPr>
          <w:sz w:val="20"/>
        </w:rPr>
      </w:pPr>
    </w:p>
    <w:p w14:paraId="61CC4038">
      <w:pPr>
        <w:pStyle w:val="8"/>
        <w:spacing w:before="110"/>
        <w:rPr>
          <w:sz w:val="20"/>
        </w:rPr>
      </w:pPr>
      <w:r>
        <w:rPr>
          <w:sz w:val="20"/>
        </w:rPr>
        <w:drawing>
          <wp:anchor distT="0" distB="0" distL="0" distR="0" simplePos="0" relativeHeight="251662336" behindDoc="1" locked="0" layoutInCell="1" allowOverlap="1">
            <wp:simplePos x="0" y="0"/>
            <wp:positionH relativeFrom="page">
              <wp:posOffset>2978785</wp:posOffset>
            </wp:positionH>
            <wp:positionV relativeFrom="paragraph">
              <wp:posOffset>231140</wp:posOffset>
            </wp:positionV>
            <wp:extent cx="1876425" cy="186436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76235" cy="1864233"/>
                    </a:xfrm>
                    <a:prstGeom prst="rect">
                      <a:avLst/>
                    </a:prstGeom>
                  </pic:spPr>
                </pic:pic>
              </a:graphicData>
            </a:graphic>
          </wp:anchor>
        </w:drawing>
      </w:r>
    </w:p>
    <w:p w14:paraId="5C537CCC">
      <w:pPr>
        <w:pStyle w:val="8"/>
        <w:spacing w:before="150"/>
        <w:rPr>
          <w:sz w:val="32"/>
        </w:rPr>
      </w:pPr>
    </w:p>
    <w:p w14:paraId="0C250BC8">
      <w:pPr>
        <w:spacing w:before="0" w:line="360" w:lineRule="auto"/>
        <w:ind w:left="969" w:right="749" w:firstLine="880"/>
        <w:jc w:val="left"/>
        <w:rPr>
          <w:sz w:val="32"/>
        </w:rPr>
      </w:pPr>
      <w:r>
        <w:rPr>
          <w:sz w:val="32"/>
        </w:rPr>
        <w:t>Maharaja Surajmal Institute of Technology Affiliated</w:t>
      </w:r>
      <w:r>
        <w:rPr>
          <w:spacing w:val="-6"/>
          <w:sz w:val="32"/>
        </w:rPr>
        <w:t xml:space="preserve"> </w:t>
      </w:r>
      <w:r>
        <w:rPr>
          <w:sz w:val="32"/>
        </w:rPr>
        <w:t>to</w:t>
      </w:r>
      <w:r>
        <w:rPr>
          <w:spacing w:val="-6"/>
          <w:sz w:val="32"/>
        </w:rPr>
        <w:t xml:space="preserve"> </w:t>
      </w:r>
      <w:r>
        <w:rPr>
          <w:sz w:val="32"/>
        </w:rPr>
        <w:t>Guru</w:t>
      </w:r>
      <w:r>
        <w:rPr>
          <w:spacing w:val="-6"/>
          <w:sz w:val="32"/>
        </w:rPr>
        <w:t xml:space="preserve"> </w:t>
      </w:r>
      <w:r>
        <w:rPr>
          <w:sz w:val="32"/>
        </w:rPr>
        <w:t>Gobind</w:t>
      </w:r>
      <w:r>
        <w:rPr>
          <w:spacing w:val="-6"/>
          <w:sz w:val="32"/>
        </w:rPr>
        <w:t xml:space="preserve"> </w:t>
      </w:r>
      <w:r>
        <w:rPr>
          <w:sz w:val="32"/>
        </w:rPr>
        <w:t>Singh</w:t>
      </w:r>
      <w:r>
        <w:rPr>
          <w:spacing w:val="-6"/>
          <w:sz w:val="32"/>
        </w:rPr>
        <w:t xml:space="preserve"> </w:t>
      </w:r>
      <w:r>
        <w:rPr>
          <w:sz w:val="32"/>
        </w:rPr>
        <w:t>Indraprastha</w:t>
      </w:r>
      <w:r>
        <w:rPr>
          <w:spacing w:val="-6"/>
          <w:sz w:val="32"/>
        </w:rPr>
        <w:t xml:space="preserve"> </w:t>
      </w:r>
      <w:r>
        <w:rPr>
          <w:sz w:val="32"/>
        </w:rPr>
        <w:t>University</w:t>
      </w:r>
    </w:p>
    <w:p w14:paraId="201FB3BF">
      <w:pPr>
        <w:spacing w:before="0" w:line="360" w:lineRule="auto"/>
        <w:ind w:left="3293" w:right="2436" w:hanging="294"/>
        <w:jc w:val="left"/>
        <w:rPr>
          <w:sz w:val="32"/>
        </w:rPr>
      </w:pPr>
      <w:r>
        <w:rPr>
          <w:sz w:val="32"/>
        </w:rPr>
        <w:t>Janakpuri,</w:t>
      </w:r>
      <w:r>
        <w:rPr>
          <w:spacing w:val="-19"/>
          <w:sz w:val="32"/>
        </w:rPr>
        <w:t xml:space="preserve"> </w:t>
      </w:r>
      <w:r>
        <w:rPr>
          <w:sz w:val="32"/>
        </w:rPr>
        <w:t>New</w:t>
      </w:r>
      <w:r>
        <w:rPr>
          <w:spacing w:val="-19"/>
          <w:sz w:val="32"/>
        </w:rPr>
        <w:t xml:space="preserve"> </w:t>
      </w:r>
      <w:r>
        <w:rPr>
          <w:sz w:val="32"/>
        </w:rPr>
        <w:t>Delhi-58 Batch (2022 – 2026)</w:t>
      </w:r>
    </w:p>
    <w:p w14:paraId="52E985DF">
      <w:pPr>
        <w:spacing w:after="0" w:line="360" w:lineRule="auto"/>
        <w:jc w:val="left"/>
        <w:rPr>
          <w:sz w:val="32"/>
        </w:rPr>
        <w:sectPr>
          <w:type w:val="continuous"/>
          <w:pgSz w:w="11900" w:h="16840"/>
          <w:pgMar w:top="1380" w:right="850" w:bottom="280" w:left="1700" w:header="720" w:footer="720" w:gutter="0"/>
          <w:pgBorders w:offsetFrom="page">
            <w:top w:val="single" w:color="000000" w:sz="18" w:space="24"/>
            <w:left w:val="single" w:color="000000" w:sz="18" w:space="24"/>
            <w:bottom w:val="single" w:color="000000" w:sz="18" w:space="24"/>
            <w:right w:val="single" w:color="000000" w:sz="18" w:space="24"/>
          </w:pgBorders>
          <w:cols w:space="720" w:num="1"/>
        </w:sectPr>
      </w:pPr>
    </w:p>
    <w:p w14:paraId="6DBAA5FB">
      <w:pPr>
        <w:pStyle w:val="3"/>
        <w:spacing w:before="63"/>
        <w:ind w:right="120"/>
      </w:pPr>
      <w:r>
        <w:rPr>
          <w:spacing w:val="-2"/>
        </w:rPr>
        <w:t>Declaration</w:t>
      </w:r>
    </w:p>
    <w:p w14:paraId="3261E713">
      <w:pPr>
        <w:pStyle w:val="8"/>
        <w:spacing w:line="360" w:lineRule="auto"/>
        <w:ind w:left="460" w:right="581"/>
        <w:jc w:val="both"/>
      </w:pPr>
    </w:p>
    <w:p w14:paraId="37310D8D">
      <w:pPr>
        <w:pStyle w:val="8"/>
        <w:spacing w:line="360" w:lineRule="auto"/>
        <w:ind w:left="460" w:right="581"/>
        <w:jc w:val="both"/>
      </w:pPr>
      <w:r>
        <w:t xml:space="preserve">I, </w:t>
      </w:r>
      <w:r>
        <w:rPr>
          <w:rFonts w:hint="default"/>
          <w:b/>
          <w:bCs/>
          <w:lang w:val="en-IN"/>
        </w:rPr>
        <w:t>CHAITANYA</w:t>
      </w:r>
      <w:r>
        <w:rPr>
          <w:b/>
        </w:rPr>
        <w:t xml:space="preserve"> </w:t>
      </w:r>
      <w:r>
        <w:t>, Enrollment No. 1</w:t>
      </w:r>
      <w:r>
        <w:rPr>
          <w:rFonts w:hint="default"/>
          <w:lang w:val="en-IN"/>
        </w:rPr>
        <w:t>55</w:t>
      </w:r>
      <w:r>
        <w:t>15002722, B. Tech. (Semester – 6</w:t>
      </w:r>
      <w:r>
        <w:rPr>
          <w:vertAlign w:val="superscript"/>
        </w:rPr>
        <w:t>th</w:t>
      </w:r>
      <w:r>
        <w:rPr>
          <w:vertAlign w:val="baseline"/>
        </w:rPr>
        <w:t xml:space="preserve">) of the Maharaja Surajmal Institute of Technology, New Delhi hereby declare that the Training Report entitled </w:t>
      </w:r>
      <w:r>
        <w:rPr>
          <w:b/>
          <w:vertAlign w:val="baseline"/>
        </w:rPr>
        <w:t>“</w:t>
      </w:r>
      <w:r>
        <w:rPr>
          <w:rFonts w:hint="default"/>
          <w:b/>
          <w:vertAlign w:val="baseline"/>
          <w:lang w:val="en-IN"/>
        </w:rPr>
        <w:t xml:space="preserve">HOUSE PRICE PREDICTOR </w:t>
      </w:r>
      <w:r>
        <w:rPr>
          <w:b/>
          <w:vertAlign w:val="baseline"/>
        </w:rPr>
        <w:t xml:space="preserve">PROJECT” </w:t>
      </w:r>
      <w:r>
        <w:rPr>
          <w:vertAlign w:val="baseline"/>
        </w:rPr>
        <w:t xml:space="preserve">is an original work and data provided in the study is authentic to the best of my knowledge. The report has not been submitted to any other institute for the award of any other </w:t>
      </w:r>
      <w:r>
        <w:rPr>
          <w:spacing w:val="-2"/>
          <w:vertAlign w:val="baseline"/>
        </w:rPr>
        <w:t>degree.</w:t>
      </w:r>
    </w:p>
    <w:p w14:paraId="547ED0E9">
      <w:pPr>
        <w:pStyle w:val="8"/>
      </w:pPr>
    </w:p>
    <w:p w14:paraId="614B8817">
      <w:pPr>
        <w:pStyle w:val="8"/>
      </w:pPr>
    </w:p>
    <w:p w14:paraId="06806784">
      <w:pPr>
        <w:pStyle w:val="8"/>
      </w:pPr>
    </w:p>
    <w:p w14:paraId="3BD998F3">
      <w:pPr>
        <w:pStyle w:val="8"/>
        <w:spacing w:before="1" w:line="360" w:lineRule="auto"/>
        <w:ind w:left="7446" w:right="581" w:hanging="167"/>
        <w:jc w:val="right"/>
      </w:pPr>
      <w:r>
        <w:rPr>
          <w:rFonts w:hint="default"/>
          <w:lang w:val="en-IN"/>
        </w:rPr>
        <w:t>Chaitanya</w:t>
      </w:r>
      <w:r>
        <w:t xml:space="preserve"> </w:t>
      </w:r>
      <w:r>
        <w:rPr>
          <w:spacing w:val="-2"/>
        </w:rPr>
        <w:t>1</w:t>
      </w:r>
      <w:r>
        <w:rPr>
          <w:rFonts w:hint="default"/>
          <w:spacing w:val="-2"/>
          <w:lang w:val="en-IN"/>
        </w:rPr>
        <w:t>55</w:t>
      </w:r>
      <w:r>
        <w:rPr>
          <w:spacing w:val="-2"/>
        </w:rPr>
        <w:t>15002722</w:t>
      </w:r>
    </w:p>
    <w:p w14:paraId="773ADF82">
      <w:pPr>
        <w:pStyle w:val="8"/>
        <w:spacing w:line="274" w:lineRule="exact"/>
        <w:ind w:left="8125"/>
      </w:pPr>
      <w:r>
        <w:rPr>
          <w:spacing w:val="-2"/>
        </w:rPr>
        <w:t>CSE-</w:t>
      </w:r>
      <w:r>
        <w:rPr>
          <w:spacing w:val="-10"/>
        </w:rPr>
        <w:t>3</w:t>
      </w:r>
    </w:p>
    <w:p w14:paraId="21B226E8">
      <w:pPr>
        <w:pStyle w:val="8"/>
      </w:pPr>
    </w:p>
    <w:p w14:paraId="78A7231B">
      <w:pPr>
        <w:pStyle w:val="8"/>
      </w:pPr>
    </w:p>
    <w:p w14:paraId="0F6BAFFA">
      <w:pPr>
        <w:pStyle w:val="8"/>
        <w:spacing w:line="360" w:lineRule="auto"/>
        <w:ind w:left="460" w:right="581"/>
        <w:jc w:val="both"/>
      </w:pPr>
      <w:r>
        <w:t>I,</w:t>
      </w:r>
      <w:r>
        <w:rPr>
          <w:spacing w:val="-1"/>
        </w:rPr>
        <w:t xml:space="preserve"> </w:t>
      </w:r>
      <w:r>
        <w:rPr>
          <w:rFonts w:hint="default"/>
          <w:b/>
          <w:lang w:val="en-IN"/>
        </w:rPr>
        <w:t>YASH BAGGA</w:t>
      </w:r>
      <w:r>
        <w:rPr>
          <w:b/>
          <w:spacing w:val="-2"/>
        </w:rPr>
        <w:t xml:space="preserve"> </w:t>
      </w:r>
      <w:r>
        <w:t>,</w:t>
      </w:r>
      <w:r>
        <w:rPr>
          <w:spacing w:val="-1"/>
        </w:rPr>
        <w:t xml:space="preserve"> </w:t>
      </w:r>
      <w:r>
        <w:t>Enrollment</w:t>
      </w:r>
      <w:r>
        <w:rPr>
          <w:spacing w:val="-1"/>
        </w:rPr>
        <w:t xml:space="preserve"> </w:t>
      </w:r>
      <w:r>
        <w:t>No.</w:t>
      </w:r>
      <w:r>
        <w:rPr>
          <w:spacing w:val="-1"/>
        </w:rPr>
        <w:t xml:space="preserve"> </w:t>
      </w:r>
      <w:r>
        <w:t>1</w:t>
      </w:r>
      <w:r>
        <w:rPr>
          <w:rFonts w:hint="default"/>
          <w:lang w:val="en-IN"/>
        </w:rPr>
        <w:t>38</w:t>
      </w:r>
      <w:r>
        <w:t>15002722,</w:t>
      </w:r>
      <w:r>
        <w:rPr>
          <w:spacing w:val="-1"/>
        </w:rPr>
        <w:t xml:space="preserve"> </w:t>
      </w:r>
      <w:r>
        <w:t>B.</w:t>
      </w:r>
      <w:r>
        <w:rPr>
          <w:spacing w:val="-1"/>
        </w:rPr>
        <w:t xml:space="preserve"> </w:t>
      </w:r>
      <w:r>
        <w:t>Tech.</w:t>
      </w:r>
      <w:r>
        <w:rPr>
          <w:spacing w:val="-1"/>
        </w:rPr>
        <w:t xml:space="preserve"> </w:t>
      </w:r>
      <w:r>
        <w:t>(Semester</w:t>
      </w:r>
      <w:r>
        <w:rPr>
          <w:spacing w:val="-2"/>
        </w:rPr>
        <w:t xml:space="preserve"> </w:t>
      </w:r>
      <w:r>
        <w:t>–</w:t>
      </w:r>
      <w:r>
        <w:rPr>
          <w:spacing w:val="-1"/>
        </w:rPr>
        <w:t xml:space="preserve"> </w:t>
      </w:r>
      <w:r>
        <w:t>6</w:t>
      </w:r>
      <w:r>
        <w:rPr>
          <w:vertAlign w:val="superscript"/>
        </w:rPr>
        <w:t>th</w:t>
      </w:r>
      <w:r>
        <w:rPr>
          <w:vertAlign w:val="baseline"/>
        </w:rPr>
        <w:t>)</w:t>
      </w:r>
      <w:r>
        <w:rPr>
          <w:spacing w:val="-1"/>
          <w:vertAlign w:val="baseline"/>
        </w:rPr>
        <w:t xml:space="preserve"> </w:t>
      </w:r>
      <w:r>
        <w:rPr>
          <w:vertAlign w:val="baseline"/>
        </w:rPr>
        <w:t>of</w:t>
      </w:r>
      <w:r>
        <w:rPr>
          <w:spacing w:val="-1"/>
          <w:vertAlign w:val="baseline"/>
        </w:rPr>
        <w:t xml:space="preserve"> </w:t>
      </w:r>
      <w:r>
        <w:rPr>
          <w:vertAlign w:val="baseline"/>
        </w:rPr>
        <w:t>the Maharaja</w:t>
      </w:r>
      <w:r>
        <w:rPr>
          <w:spacing w:val="-15"/>
          <w:vertAlign w:val="baseline"/>
        </w:rPr>
        <w:t xml:space="preserve"> </w:t>
      </w:r>
      <w:r>
        <w:rPr>
          <w:vertAlign w:val="baseline"/>
        </w:rPr>
        <w:t>Surajmal</w:t>
      </w:r>
      <w:r>
        <w:rPr>
          <w:spacing w:val="-15"/>
          <w:vertAlign w:val="baseline"/>
        </w:rPr>
        <w:t xml:space="preserve"> </w:t>
      </w:r>
      <w:r>
        <w:rPr>
          <w:vertAlign w:val="baseline"/>
        </w:rPr>
        <w:t>Institute</w:t>
      </w:r>
      <w:r>
        <w:rPr>
          <w:spacing w:val="-15"/>
          <w:vertAlign w:val="baseline"/>
        </w:rPr>
        <w:t xml:space="preserve"> </w:t>
      </w:r>
      <w:r>
        <w:rPr>
          <w:vertAlign w:val="baseline"/>
        </w:rPr>
        <w:t>of</w:t>
      </w:r>
      <w:r>
        <w:rPr>
          <w:spacing w:val="-15"/>
          <w:vertAlign w:val="baseline"/>
        </w:rPr>
        <w:t xml:space="preserve"> </w:t>
      </w:r>
      <w:r>
        <w:rPr>
          <w:vertAlign w:val="baseline"/>
        </w:rPr>
        <w:t>Technology,</w:t>
      </w:r>
      <w:r>
        <w:rPr>
          <w:spacing w:val="-15"/>
          <w:vertAlign w:val="baseline"/>
        </w:rPr>
        <w:t xml:space="preserve"> </w:t>
      </w:r>
      <w:r>
        <w:rPr>
          <w:vertAlign w:val="baseline"/>
        </w:rPr>
        <w:t>New</w:t>
      </w:r>
      <w:r>
        <w:rPr>
          <w:spacing w:val="-15"/>
          <w:vertAlign w:val="baseline"/>
        </w:rPr>
        <w:t xml:space="preserve"> </w:t>
      </w:r>
      <w:r>
        <w:rPr>
          <w:vertAlign w:val="baseline"/>
        </w:rPr>
        <w:t>Delhi</w:t>
      </w:r>
      <w:r>
        <w:rPr>
          <w:spacing w:val="-15"/>
          <w:vertAlign w:val="baseline"/>
        </w:rPr>
        <w:t xml:space="preserve"> </w:t>
      </w:r>
      <w:r>
        <w:rPr>
          <w:vertAlign w:val="baseline"/>
        </w:rPr>
        <w:t>hereby</w:t>
      </w:r>
      <w:r>
        <w:rPr>
          <w:spacing w:val="-15"/>
          <w:vertAlign w:val="baseline"/>
        </w:rPr>
        <w:t xml:space="preserve"> </w:t>
      </w:r>
      <w:r>
        <w:rPr>
          <w:vertAlign w:val="baseline"/>
        </w:rPr>
        <w:t>declare</w:t>
      </w:r>
      <w:r>
        <w:rPr>
          <w:spacing w:val="-15"/>
          <w:vertAlign w:val="baseline"/>
        </w:rPr>
        <w:t xml:space="preserve"> </w:t>
      </w:r>
      <w:r>
        <w:rPr>
          <w:vertAlign w:val="baseline"/>
        </w:rPr>
        <w:t>that</w:t>
      </w:r>
      <w:r>
        <w:rPr>
          <w:spacing w:val="-15"/>
          <w:vertAlign w:val="baseline"/>
        </w:rPr>
        <w:t xml:space="preserve"> </w:t>
      </w:r>
      <w:r>
        <w:rPr>
          <w:vertAlign w:val="baseline"/>
        </w:rPr>
        <w:t>the</w:t>
      </w:r>
      <w:r>
        <w:rPr>
          <w:spacing w:val="-15"/>
          <w:vertAlign w:val="baseline"/>
        </w:rPr>
        <w:t xml:space="preserve"> </w:t>
      </w:r>
      <w:r>
        <w:rPr>
          <w:vertAlign w:val="baseline"/>
        </w:rPr>
        <w:t xml:space="preserve">Training Report entitled </w:t>
      </w:r>
      <w:r>
        <w:rPr>
          <w:b/>
          <w:vertAlign w:val="baseline"/>
        </w:rPr>
        <w:t>“</w:t>
      </w:r>
      <w:r>
        <w:rPr>
          <w:rFonts w:hint="default"/>
          <w:b/>
          <w:vertAlign w:val="baseline"/>
          <w:lang w:val="en-IN"/>
        </w:rPr>
        <w:t>HOUSE PRICE PREDICTOR</w:t>
      </w:r>
      <w:r>
        <w:rPr>
          <w:b/>
          <w:vertAlign w:val="baseline"/>
        </w:rPr>
        <w:t xml:space="preserve"> PROJECT” </w:t>
      </w:r>
      <w:r>
        <w:rPr>
          <w:vertAlign w:val="baseline"/>
        </w:rPr>
        <w:t>is an original work and</w:t>
      </w:r>
      <w:r>
        <w:rPr>
          <w:spacing w:val="-6"/>
          <w:vertAlign w:val="baseline"/>
        </w:rPr>
        <w:t xml:space="preserve"> </w:t>
      </w:r>
      <w:r>
        <w:rPr>
          <w:vertAlign w:val="baseline"/>
        </w:rPr>
        <w:t>data</w:t>
      </w:r>
      <w:r>
        <w:rPr>
          <w:spacing w:val="-6"/>
          <w:vertAlign w:val="baseline"/>
        </w:rPr>
        <w:t xml:space="preserve"> </w:t>
      </w:r>
      <w:r>
        <w:rPr>
          <w:vertAlign w:val="baseline"/>
        </w:rPr>
        <w:t>provided</w:t>
      </w:r>
      <w:r>
        <w:rPr>
          <w:spacing w:val="-6"/>
          <w:vertAlign w:val="baseline"/>
        </w:rPr>
        <w:t xml:space="preserve"> </w:t>
      </w:r>
      <w:r>
        <w:rPr>
          <w:vertAlign w:val="baseline"/>
        </w:rPr>
        <w:t>in</w:t>
      </w:r>
      <w:r>
        <w:rPr>
          <w:spacing w:val="-6"/>
          <w:vertAlign w:val="baseline"/>
        </w:rPr>
        <w:t xml:space="preserve"> </w:t>
      </w:r>
      <w:r>
        <w:rPr>
          <w:vertAlign w:val="baseline"/>
        </w:rPr>
        <w:t>the</w:t>
      </w:r>
      <w:r>
        <w:rPr>
          <w:spacing w:val="-6"/>
          <w:vertAlign w:val="baseline"/>
        </w:rPr>
        <w:t xml:space="preserve"> </w:t>
      </w:r>
      <w:r>
        <w:rPr>
          <w:vertAlign w:val="baseline"/>
        </w:rPr>
        <w:t>study</w:t>
      </w:r>
      <w:r>
        <w:rPr>
          <w:spacing w:val="-6"/>
          <w:vertAlign w:val="baseline"/>
        </w:rPr>
        <w:t xml:space="preserve"> </w:t>
      </w:r>
      <w:r>
        <w:rPr>
          <w:vertAlign w:val="baseline"/>
        </w:rPr>
        <w:t>is</w:t>
      </w:r>
      <w:r>
        <w:rPr>
          <w:spacing w:val="-6"/>
          <w:vertAlign w:val="baseline"/>
        </w:rPr>
        <w:t xml:space="preserve"> </w:t>
      </w:r>
      <w:r>
        <w:rPr>
          <w:vertAlign w:val="baseline"/>
        </w:rPr>
        <w:t>authentic</w:t>
      </w:r>
      <w:r>
        <w:rPr>
          <w:spacing w:val="-6"/>
          <w:vertAlign w:val="baseline"/>
        </w:rPr>
        <w:t xml:space="preserve"> </w:t>
      </w:r>
      <w:r>
        <w:rPr>
          <w:vertAlign w:val="baseline"/>
        </w:rPr>
        <w:t>to</w:t>
      </w:r>
      <w:r>
        <w:rPr>
          <w:spacing w:val="-6"/>
          <w:vertAlign w:val="baseline"/>
        </w:rPr>
        <w:t xml:space="preserve"> </w:t>
      </w:r>
      <w:r>
        <w:rPr>
          <w:vertAlign w:val="baseline"/>
        </w:rPr>
        <w:t>the</w:t>
      </w:r>
      <w:r>
        <w:rPr>
          <w:spacing w:val="-7"/>
          <w:vertAlign w:val="baseline"/>
        </w:rPr>
        <w:t xml:space="preserve"> </w:t>
      </w:r>
      <w:r>
        <w:rPr>
          <w:vertAlign w:val="baseline"/>
        </w:rPr>
        <w:t>best</w:t>
      </w:r>
      <w:r>
        <w:rPr>
          <w:spacing w:val="-6"/>
          <w:vertAlign w:val="baseline"/>
        </w:rPr>
        <w:t xml:space="preserve"> </w:t>
      </w:r>
      <w:r>
        <w:rPr>
          <w:vertAlign w:val="baseline"/>
        </w:rPr>
        <w:t>of</w:t>
      </w:r>
      <w:r>
        <w:rPr>
          <w:spacing w:val="-6"/>
          <w:vertAlign w:val="baseline"/>
        </w:rPr>
        <w:t xml:space="preserve"> </w:t>
      </w:r>
      <w:r>
        <w:rPr>
          <w:vertAlign w:val="baseline"/>
        </w:rPr>
        <w:t>my</w:t>
      </w:r>
      <w:r>
        <w:rPr>
          <w:spacing w:val="-6"/>
          <w:vertAlign w:val="baseline"/>
        </w:rPr>
        <w:t xml:space="preserve"> </w:t>
      </w:r>
      <w:r>
        <w:rPr>
          <w:vertAlign w:val="baseline"/>
        </w:rPr>
        <w:t>knowledge.</w:t>
      </w:r>
      <w:r>
        <w:rPr>
          <w:spacing w:val="-6"/>
          <w:vertAlign w:val="baseline"/>
        </w:rPr>
        <w:t xml:space="preserve"> </w:t>
      </w:r>
      <w:r>
        <w:rPr>
          <w:vertAlign w:val="baseline"/>
        </w:rPr>
        <w:t>The</w:t>
      </w:r>
      <w:r>
        <w:rPr>
          <w:spacing w:val="-6"/>
          <w:vertAlign w:val="baseline"/>
        </w:rPr>
        <w:t xml:space="preserve"> </w:t>
      </w:r>
      <w:r>
        <w:rPr>
          <w:vertAlign w:val="baseline"/>
        </w:rPr>
        <w:t>report</w:t>
      </w:r>
      <w:r>
        <w:rPr>
          <w:spacing w:val="-6"/>
          <w:vertAlign w:val="baseline"/>
        </w:rPr>
        <w:t xml:space="preserve"> </w:t>
      </w:r>
      <w:r>
        <w:rPr>
          <w:vertAlign w:val="baseline"/>
        </w:rPr>
        <w:t>has not been submitted to any other institute for the award of any other degree.</w:t>
      </w:r>
    </w:p>
    <w:p w14:paraId="22F5D404">
      <w:pPr>
        <w:pStyle w:val="8"/>
      </w:pPr>
    </w:p>
    <w:p w14:paraId="0BE890B4">
      <w:pPr>
        <w:pStyle w:val="8"/>
        <w:spacing w:before="162"/>
      </w:pPr>
    </w:p>
    <w:p w14:paraId="11B46957">
      <w:pPr>
        <w:pStyle w:val="8"/>
        <w:spacing w:line="360" w:lineRule="auto"/>
        <w:ind w:left="7446" w:right="581" w:firstLine="40"/>
        <w:jc w:val="right"/>
      </w:pPr>
      <w:r>
        <w:rPr>
          <w:rFonts w:hint="default"/>
          <w:spacing w:val="-2"/>
          <w:lang w:val="en-IN"/>
        </w:rPr>
        <w:t xml:space="preserve">Yash Bagga </w:t>
      </w:r>
      <w:r>
        <w:rPr>
          <w:spacing w:val="-2"/>
        </w:rPr>
        <w:t>1</w:t>
      </w:r>
      <w:r>
        <w:rPr>
          <w:rFonts w:hint="default"/>
          <w:spacing w:val="-2"/>
          <w:lang w:val="en-IN"/>
        </w:rPr>
        <w:t>38</w:t>
      </w:r>
      <w:r>
        <w:rPr>
          <w:spacing w:val="-2"/>
        </w:rPr>
        <w:t>15002722</w:t>
      </w:r>
    </w:p>
    <w:p w14:paraId="58429F9C">
      <w:pPr>
        <w:pStyle w:val="8"/>
        <w:spacing w:line="274" w:lineRule="exact"/>
        <w:ind w:left="8125"/>
        <w:rPr>
          <w:spacing w:val="-10"/>
        </w:rPr>
      </w:pPr>
      <w:r>
        <w:rPr>
          <w:spacing w:val="-2"/>
        </w:rPr>
        <w:t>CSE-</w:t>
      </w:r>
      <w:r>
        <w:rPr>
          <w:spacing w:val="-10"/>
        </w:rPr>
        <w:t>3</w:t>
      </w:r>
    </w:p>
    <w:p w14:paraId="61A9CC75">
      <w:pPr>
        <w:pStyle w:val="8"/>
        <w:spacing w:line="274" w:lineRule="exact"/>
        <w:ind w:left="8125"/>
        <w:rPr>
          <w:spacing w:val="-10"/>
        </w:rPr>
      </w:pPr>
    </w:p>
    <w:p w14:paraId="67167023">
      <w:pPr>
        <w:pStyle w:val="8"/>
        <w:spacing w:line="274" w:lineRule="exact"/>
        <w:ind w:left="8125"/>
        <w:rPr>
          <w:spacing w:val="-10"/>
        </w:rPr>
      </w:pPr>
    </w:p>
    <w:p w14:paraId="7B2272FD">
      <w:pPr>
        <w:pStyle w:val="8"/>
        <w:spacing w:line="360" w:lineRule="auto"/>
        <w:ind w:left="460" w:right="581"/>
        <w:jc w:val="both"/>
        <w:rPr>
          <w:vertAlign w:val="baseline"/>
        </w:rPr>
      </w:pPr>
      <w:r>
        <w:t>I,</w:t>
      </w:r>
      <w:r>
        <w:rPr>
          <w:spacing w:val="-1"/>
        </w:rPr>
        <w:t xml:space="preserve"> </w:t>
      </w:r>
      <w:r>
        <w:rPr>
          <w:rFonts w:hint="default"/>
          <w:b/>
          <w:bCs/>
          <w:spacing w:val="-1"/>
          <w:lang w:val="en-IN"/>
        </w:rPr>
        <w:t>TAUQEER ALI</w:t>
      </w:r>
      <w:r>
        <w:rPr>
          <w:b/>
          <w:spacing w:val="-2"/>
        </w:rPr>
        <w:t xml:space="preserve"> </w:t>
      </w:r>
      <w:r>
        <w:t>,</w:t>
      </w:r>
      <w:r>
        <w:rPr>
          <w:spacing w:val="-1"/>
        </w:rPr>
        <w:t xml:space="preserve"> </w:t>
      </w:r>
      <w:r>
        <w:t>Enrollment</w:t>
      </w:r>
      <w:r>
        <w:rPr>
          <w:spacing w:val="-1"/>
        </w:rPr>
        <w:t xml:space="preserve"> </w:t>
      </w:r>
      <w:r>
        <w:t>No.</w:t>
      </w:r>
      <w:r>
        <w:rPr>
          <w:spacing w:val="-1"/>
        </w:rPr>
        <w:t xml:space="preserve"> </w:t>
      </w:r>
      <w:r>
        <w:rPr>
          <w:rFonts w:hint="default"/>
          <w:spacing w:val="-1"/>
          <w:lang w:val="en-IN"/>
        </w:rPr>
        <w:t>755</w:t>
      </w:r>
      <w:r>
        <w:t>15002722,</w:t>
      </w:r>
      <w:r>
        <w:rPr>
          <w:spacing w:val="-1"/>
        </w:rPr>
        <w:t xml:space="preserve"> </w:t>
      </w:r>
      <w:r>
        <w:t>B.</w:t>
      </w:r>
      <w:r>
        <w:rPr>
          <w:spacing w:val="-1"/>
        </w:rPr>
        <w:t xml:space="preserve"> </w:t>
      </w:r>
      <w:r>
        <w:t>Tech.</w:t>
      </w:r>
      <w:r>
        <w:rPr>
          <w:spacing w:val="-1"/>
        </w:rPr>
        <w:t xml:space="preserve"> </w:t>
      </w:r>
      <w:r>
        <w:t>(Semester</w:t>
      </w:r>
      <w:r>
        <w:rPr>
          <w:spacing w:val="-2"/>
        </w:rPr>
        <w:t xml:space="preserve"> </w:t>
      </w:r>
      <w:r>
        <w:t>–</w:t>
      </w:r>
      <w:r>
        <w:rPr>
          <w:spacing w:val="-1"/>
        </w:rPr>
        <w:t xml:space="preserve"> </w:t>
      </w:r>
      <w:r>
        <w:t>6</w:t>
      </w:r>
      <w:r>
        <w:rPr>
          <w:vertAlign w:val="superscript"/>
        </w:rPr>
        <w:t>th</w:t>
      </w:r>
      <w:r>
        <w:rPr>
          <w:vertAlign w:val="baseline"/>
        </w:rPr>
        <w:t>)</w:t>
      </w:r>
      <w:r>
        <w:rPr>
          <w:spacing w:val="-1"/>
          <w:vertAlign w:val="baseline"/>
        </w:rPr>
        <w:t xml:space="preserve"> </w:t>
      </w:r>
      <w:r>
        <w:rPr>
          <w:vertAlign w:val="baseline"/>
        </w:rPr>
        <w:t>of</w:t>
      </w:r>
      <w:r>
        <w:rPr>
          <w:spacing w:val="-1"/>
          <w:vertAlign w:val="baseline"/>
        </w:rPr>
        <w:t xml:space="preserve"> </w:t>
      </w:r>
      <w:r>
        <w:rPr>
          <w:vertAlign w:val="baseline"/>
        </w:rPr>
        <w:t>the Maharaja</w:t>
      </w:r>
      <w:r>
        <w:rPr>
          <w:spacing w:val="-15"/>
          <w:vertAlign w:val="baseline"/>
        </w:rPr>
        <w:t xml:space="preserve"> </w:t>
      </w:r>
      <w:r>
        <w:rPr>
          <w:vertAlign w:val="baseline"/>
        </w:rPr>
        <w:t>Surajmal</w:t>
      </w:r>
      <w:r>
        <w:rPr>
          <w:spacing w:val="-15"/>
          <w:vertAlign w:val="baseline"/>
        </w:rPr>
        <w:t xml:space="preserve"> </w:t>
      </w:r>
      <w:r>
        <w:rPr>
          <w:vertAlign w:val="baseline"/>
        </w:rPr>
        <w:t>Institute</w:t>
      </w:r>
      <w:r>
        <w:rPr>
          <w:spacing w:val="-15"/>
          <w:vertAlign w:val="baseline"/>
        </w:rPr>
        <w:t xml:space="preserve"> </w:t>
      </w:r>
      <w:r>
        <w:rPr>
          <w:vertAlign w:val="baseline"/>
        </w:rPr>
        <w:t>of</w:t>
      </w:r>
      <w:r>
        <w:rPr>
          <w:spacing w:val="-15"/>
          <w:vertAlign w:val="baseline"/>
        </w:rPr>
        <w:t xml:space="preserve"> </w:t>
      </w:r>
      <w:r>
        <w:rPr>
          <w:vertAlign w:val="baseline"/>
        </w:rPr>
        <w:t>Technology,</w:t>
      </w:r>
      <w:r>
        <w:rPr>
          <w:spacing w:val="-15"/>
          <w:vertAlign w:val="baseline"/>
        </w:rPr>
        <w:t xml:space="preserve"> </w:t>
      </w:r>
      <w:r>
        <w:rPr>
          <w:vertAlign w:val="baseline"/>
        </w:rPr>
        <w:t>New</w:t>
      </w:r>
      <w:r>
        <w:rPr>
          <w:spacing w:val="-15"/>
          <w:vertAlign w:val="baseline"/>
        </w:rPr>
        <w:t xml:space="preserve"> </w:t>
      </w:r>
      <w:r>
        <w:rPr>
          <w:vertAlign w:val="baseline"/>
        </w:rPr>
        <w:t>Delhi</w:t>
      </w:r>
      <w:r>
        <w:rPr>
          <w:spacing w:val="-15"/>
          <w:vertAlign w:val="baseline"/>
        </w:rPr>
        <w:t xml:space="preserve"> </w:t>
      </w:r>
      <w:r>
        <w:rPr>
          <w:vertAlign w:val="baseline"/>
        </w:rPr>
        <w:t>hereby</w:t>
      </w:r>
      <w:r>
        <w:rPr>
          <w:spacing w:val="-15"/>
          <w:vertAlign w:val="baseline"/>
        </w:rPr>
        <w:t xml:space="preserve"> </w:t>
      </w:r>
      <w:r>
        <w:rPr>
          <w:vertAlign w:val="baseline"/>
        </w:rPr>
        <w:t>declare</w:t>
      </w:r>
      <w:r>
        <w:rPr>
          <w:spacing w:val="-15"/>
          <w:vertAlign w:val="baseline"/>
        </w:rPr>
        <w:t xml:space="preserve"> </w:t>
      </w:r>
      <w:r>
        <w:rPr>
          <w:vertAlign w:val="baseline"/>
        </w:rPr>
        <w:t>that</w:t>
      </w:r>
      <w:r>
        <w:rPr>
          <w:spacing w:val="-15"/>
          <w:vertAlign w:val="baseline"/>
        </w:rPr>
        <w:t xml:space="preserve"> </w:t>
      </w:r>
      <w:r>
        <w:rPr>
          <w:vertAlign w:val="baseline"/>
        </w:rPr>
        <w:t>the</w:t>
      </w:r>
      <w:r>
        <w:rPr>
          <w:spacing w:val="-15"/>
          <w:vertAlign w:val="baseline"/>
        </w:rPr>
        <w:t xml:space="preserve"> </w:t>
      </w:r>
      <w:r>
        <w:rPr>
          <w:vertAlign w:val="baseline"/>
        </w:rPr>
        <w:t xml:space="preserve">Training Report entitled </w:t>
      </w:r>
      <w:r>
        <w:rPr>
          <w:b/>
          <w:vertAlign w:val="baseline"/>
        </w:rPr>
        <w:t>“</w:t>
      </w:r>
      <w:r>
        <w:rPr>
          <w:rFonts w:hint="default"/>
          <w:b/>
          <w:vertAlign w:val="baseline"/>
          <w:lang w:val="en-IN"/>
        </w:rPr>
        <w:t>HOUSE PRICE PREDICTOR</w:t>
      </w:r>
      <w:r>
        <w:rPr>
          <w:b/>
          <w:vertAlign w:val="baseline"/>
        </w:rPr>
        <w:t xml:space="preserve"> PROJECT” </w:t>
      </w:r>
      <w:r>
        <w:rPr>
          <w:vertAlign w:val="baseline"/>
        </w:rPr>
        <w:t>is an original work and</w:t>
      </w:r>
      <w:r>
        <w:rPr>
          <w:spacing w:val="-6"/>
          <w:vertAlign w:val="baseline"/>
        </w:rPr>
        <w:t xml:space="preserve"> </w:t>
      </w:r>
      <w:r>
        <w:rPr>
          <w:vertAlign w:val="baseline"/>
        </w:rPr>
        <w:t>data</w:t>
      </w:r>
      <w:r>
        <w:rPr>
          <w:spacing w:val="-6"/>
          <w:vertAlign w:val="baseline"/>
        </w:rPr>
        <w:t xml:space="preserve"> </w:t>
      </w:r>
      <w:r>
        <w:rPr>
          <w:vertAlign w:val="baseline"/>
        </w:rPr>
        <w:t>provided</w:t>
      </w:r>
      <w:r>
        <w:rPr>
          <w:spacing w:val="-6"/>
          <w:vertAlign w:val="baseline"/>
        </w:rPr>
        <w:t xml:space="preserve"> </w:t>
      </w:r>
      <w:r>
        <w:rPr>
          <w:vertAlign w:val="baseline"/>
        </w:rPr>
        <w:t>in</w:t>
      </w:r>
      <w:r>
        <w:rPr>
          <w:spacing w:val="-6"/>
          <w:vertAlign w:val="baseline"/>
        </w:rPr>
        <w:t xml:space="preserve"> </w:t>
      </w:r>
      <w:r>
        <w:rPr>
          <w:vertAlign w:val="baseline"/>
        </w:rPr>
        <w:t>the</w:t>
      </w:r>
      <w:r>
        <w:rPr>
          <w:spacing w:val="-6"/>
          <w:vertAlign w:val="baseline"/>
        </w:rPr>
        <w:t xml:space="preserve"> </w:t>
      </w:r>
      <w:r>
        <w:rPr>
          <w:vertAlign w:val="baseline"/>
        </w:rPr>
        <w:t>study</w:t>
      </w:r>
      <w:r>
        <w:rPr>
          <w:spacing w:val="-6"/>
          <w:vertAlign w:val="baseline"/>
        </w:rPr>
        <w:t xml:space="preserve"> </w:t>
      </w:r>
      <w:r>
        <w:rPr>
          <w:vertAlign w:val="baseline"/>
        </w:rPr>
        <w:t>is</w:t>
      </w:r>
      <w:r>
        <w:rPr>
          <w:spacing w:val="-6"/>
          <w:vertAlign w:val="baseline"/>
        </w:rPr>
        <w:t xml:space="preserve"> </w:t>
      </w:r>
      <w:r>
        <w:rPr>
          <w:vertAlign w:val="baseline"/>
        </w:rPr>
        <w:t>authentic</w:t>
      </w:r>
      <w:r>
        <w:rPr>
          <w:spacing w:val="-6"/>
          <w:vertAlign w:val="baseline"/>
        </w:rPr>
        <w:t xml:space="preserve"> </w:t>
      </w:r>
      <w:r>
        <w:rPr>
          <w:vertAlign w:val="baseline"/>
        </w:rPr>
        <w:t>to</w:t>
      </w:r>
      <w:r>
        <w:rPr>
          <w:spacing w:val="-6"/>
          <w:vertAlign w:val="baseline"/>
        </w:rPr>
        <w:t xml:space="preserve"> </w:t>
      </w:r>
      <w:r>
        <w:rPr>
          <w:vertAlign w:val="baseline"/>
        </w:rPr>
        <w:t>the</w:t>
      </w:r>
      <w:r>
        <w:rPr>
          <w:spacing w:val="-7"/>
          <w:vertAlign w:val="baseline"/>
        </w:rPr>
        <w:t xml:space="preserve"> </w:t>
      </w:r>
      <w:r>
        <w:rPr>
          <w:vertAlign w:val="baseline"/>
        </w:rPr>
        <w:t>best</w:t>
      </w:r>
      <w:r>
        <w:rPr>
          <w:spacing w:val="-6"/>
          <w:vertAlign w:val="baseline"/>
        </w:rPr>
        <w:t xml:space="preserve"> </w:t>
      </w:r>
      <w:r>
        <w:rPr>
          <w:vertAlign w:val="baseline"/>
        </w:rPr>
        <w:t>of</w:t>
      </w:r>
      <w:r>
        <w:rPr>
          <w:spacing w:val="-6"/>
          <w:vertAlign w:val="baseline"/>
        </w:rPr>
        <w:t xml:space="preserve"> </w:t>
      </w:r>
      <w:r>
        <w:rPr>
          <w:vertAlign w:val="baseline"/>
        </w:rPr>
        <w:t>my</w:t>
      </w:r>
      <w:r>
        <w:rPr>
          <w:spacing w:val="-6"/>
          <w:vertAlign w:val="baseline"/>
        </w:rPr>
        <w:t xml:space="preserve"> </w:t>
      </w:r>
      <w:r>
        <w:rPr>
          <w:vertAlign w:val="baseline"/>
        </w:rPr>
        <w:t>knowledge.</w:t>
      </w:r>
      <w:r>
        <w:rPr>
          <w:spacing w:val="-6"/>
          <w:vertAlign w:val="baseline"/>
        </w:rPr>
        <w:t xml:space="preserve"> </w:t>
      </w:r>
      <w:r>
        <w:rPr>
          <w:vertAlign w:val="baseline"/>
        </w:rPr>
        <w:t>The</w:t>
      </w:r>
      <w:r>
        <w:rPr>
          <w:spacing w:val="-6"/>
          <w:vertAlign w:val="baseline"/>
        </w:rPr>
        <w:t xml:space="preserve"> </w:t>
      </w:r>
      <w:r>
        <w:rPr>
          <w:vertAlign w:val="baseline"/>
        </w:rPr>
        <w:t>report</w:t>
      </w:r>
      <w:r>
        <w:rPr>
          <w:spacing w:val="-6"/>
          <w:vertAlign w:val="baseline"/>
        </w:rPr>
        <w:t xml:space="preserve"> </w:t>
      </w:r>
      <w:r>
        <w:rPr>
          <w:vertAlign w:val="baseline"/>
        </w:rPr>
        <w:t>has not been submitted to any other institute for the award of any other degree.</w:t>
      </w:r>
    </w:p>
    <w:p w14:paraId="77E91D2C">
      <w:pPr>
        <w:pStyle w:val="8"/>
        <w:spacing w:line="360" w:lineRule="auto"/>
        <w:ind w:left="460" w:right="581"/>
        <w:jc w:val="both"/>
        <w:rPr>
          <w:vertAlign w:val="baseline"/>
        </w:rPr>
      </w:pPr>
    </w:p>
    <w:p w14:paraId="55B1887E">
      <w:pPr>
        <w:pStyle w:val="8"/>
        <w:spacing w:line="360" w:lineRule="auto"/>
        <w:ind w:left="460" w:right="581"/>
        <w:jc w:val="right"/>
        <w:rPr>
          <w:rFonts w:hint="default"/>
          <w:vertAlign w:val="baseline"/>
          <w:lang w:val="en-IN"/>
        </w:rPr>
      </w:pPr>
      <w:r>
        <w:rPr>
          <w:rFonts w:hint="default"/>
          <w:vertAlign w:val="baseline"/>
          <w:lang w:val="en-IN"/>
        </w:rPr>
        <w:t>Tauqeer Ali</w:t>
      </w:r>
    </w:p>
    <w:p w14:paraId="02F71B49">
      <w:pPr>
        <w:pStyle w:val="8"/>
        <w:spacing w:line="360" w:lineRule="auto"/>
        <w:ind w:left="460" w:right="581"/>
        <w:jc w:val="right"/>
        <w:rPr>
          <w:rFonts w:hint="default"/>
          <w:vertAlign w:val="baseline"/>
          <w:lang w:val="en-IN"/>
        </w:rPr>
      </w:pPr>
      <w:r>
        <w:rPr>
          <w:rFonts w:hint="default"/>
          <w:vertAlign w:val="baseline"/>
          <w:lang w:val="en-IN"/>
        </w:rPr>
        <w:t>75515002722</w:t>
      </w:r>
    </w:p>
    <w:p w14:paraId="66AFAB4F">
      <w:pPr>
        <w:pStyle w:val="8"/>
        <w:spacing w:line="360" w:lineRule="auto"/>
        <w:ind w:left="460" w:right="581"/>
        <w:jc w:val="right"/>
        <w:rPr>
          <w:rFonts w:hint="default"/>
          <w:vertAlign w:val="baseline"/>
          <w:lang w:val="en-IN"/>
        </w:rPr>
      </w:pPr>
      <w:r>
        <w:rPr>
          <w:rFonts w:hint="default"/>
          <w:vertAlign w:val="baseline"/>
          <w:lang w:val="en-IN"/>
        </w:rPr>
        <w:t>CSE-3</w:t>
      </w:r>
    </w:p>
    <w:p w14:paraId="199B77AF">
      <w:pPr>
        <w:pStyle w:val="8"/>
        <w:spacing w:line="274" w:lineRule="exact"/>
        <w:jc w:val="left"/>
        <w:rPr>
          <w:spacing w:val="-10"/>
        </w:rPr>
      </w:pPr>
    </w:p>
    <w:p w14:paraId="26B87B4B">
      <w:pPr>
        <w:pStyle w:val="8"/>
        <w:spacing w:after="0" w:line="274" w:lineRule="exact"/>
        <w:sectPr>
          <w:footerReference r:id="rId5" w:type="default"/>
          <w:pgSz w:w="11900" w:h="16840"/>
          <w:pgMar w:top="1380" w:right="850" w:bottom="1000" w:left="1700" w:header="0" w:footer="805" w:gutter="0"/>
          <w:pgBorders w:offsetFrom="page">
            <w:top w:val="single" w:color="000000" w:sz="4" w:space="24"/>
            <w:left w:val="single" w:color="000000" w:sz="4" w:space="24"/>
            <w:bottom w:val="single" w:color="000000" w:sz="4" w:space="24"/>
            <w:right w:val="single" w:color="000000" w:sz="4" w:space="24"/>
          </w:pgBorders>
          <w:pgNumType w:start="2"/>
          <w:cols w:space="720" w:num="1"/>
        </w:sectPr>
      </w:pPr>
    </w:p>
    <w:p w14:paraId="78FD0334">
      <w:pPr>
        <w:pStyle w:val="3"/>
        <w:ind w:right="122"/>
      </w:pPr>
      <w:r>
        <w:rPr>
          <w:spacing w:val="-2"/>
        </w:rPr>
        <w:t>Acknowledgement</w:t>
      </w:r>
    </w:p>
    <w:p w14:paraId="30BD6D49">
      <w:pPr>
        <w:pStyle w:val="8"/>
        <w:rPr>
          <w:b/>
          <w:sz w:val="32"/>
        </w:rPr>
      </w:pPr>
    </w:p>
    <w:p w14:paraId="542A30D6">
      <w:pPr>
        <w:pStyle w:val="8"/>
        <w:spacing w:before="185"/>
        <w:rPr>
          <w:b/>
          <w:sz w:val="32"/>
        </w:rPr>
      </w:pPr>
    </w:p>
    <w:p w14:paraId="2AC83960">
      <w:pPr>
        <w:pStyle w:val="8"/>
        <w:spacing w:line="360" w:lineRule="auto"/>
        <w:ind w:left="460" w:right="581"/>
        <w:jc w:val="both"/>
      </w:pPr>
      <w:r>
        <w:t xml:space="preserve">We would like to express our deepest gratitude and sincere appreciation to everyone who has contributed to making our project- </w:t>
      </w:r>
      <w:r>
        <w:rPr>
          <w:rFonts w:hint="default"/>
          <w:lang w:val="en-IN"/>
        </w:rPr>
        <w:t>HOUSE PRIE PRDEICTOR</w:t>
      </w:r>
      <w:r>
        <w:t>, a valuable and enriching experience.</w:t>
      </w:r>
    </w:p>
    <w:p w14:paraId="68E74E81">
      <w:pPr>
        <w:pStyle w:val="8"/>
        <w:spacing w:before="1" w:line="360" w:lineRule="auto"/>
        <w:ind w:left="460" w:right="581"/>
        <w:jc w:val="both"/>
      </w:pPr>
      <w:r>
        <w:t>First and foremost, we extend my heartfelt thanks to Maharaja Surajmal Institute of Technology for providing us with the opportunity to be a part of this esteemed opportunity. The exposure and practical knowledge gained during this project have been</w:t>
      </w:r>
      <w:r>
        <w:rPr>
          <w:spacing w:val="-3"/>
        </w:rPr>
        <w:t xml:space="preserve"> </w:t>
      </w:r>
      <w:r>
        <w:t>invaluable</w:t>
      </w:r>
      <w:r>
        <w:rPr>
          <w:spacing w:val="-3"/>
        </w:rPr>
        <w:t xml:space="preserve"> </w:t>
      </w:r>
      <w:r>
        <w:t>in</w:t>
      </w:r>
      <w:r>
        <w:rPr>
          <w:spacing w:val="-3"/>
        </w:rPr>
        <w:t xml:space="preserve"> </w:t>
      </w:r>
      <w:r>
        <w:t>our</w:t>
      </w:r>
      <w:r>
        <w:rPr>
          <w:spacing w:val="-3"/>
        </w:rPr>
        <w:t xml:space="preserve"> </w:t>
      </w:r>
      <w:r>
        <w:t>overall</w:t>
      </w:r>
      <w:r>
        <w:rPr>
          <w:spacing w:val="-3"/>
        </w:rPr>
        <w:t xml:space="preserve"> </w:t>
      </w:r>
      <w:r>
        <w:t>development</w:t>
      </w:r>
      <w:r>
        <w:rPr>
          <w:spacing w:val="-3"/>
        </w:rPr>
        <w:t xml:space="preserve"> </w:t>
      </w:r>
      <w:r>
        <w:t>as</w:t>
      </w:r>
      <w:r>
        <w:rPr>
          <w:spacing w:val="-3"/>
        </w:rPr>
        <w:t xml:space="preserve"> </w:t>
      </w:r>
      <w:r>
        <w:t>well</w:t>
      </w:r>
      <w:r>
        <w:rPr>
          <w:spacing w:val="-3"/>
        </w:rPr>
        <w:t xml:space="preserve"> </w:t>
      </w:r>
      <w:r>
        <w:t>as</w:t>
      </w:r>
      <w:r>
        <w:rPr>
          <w:spacing w:val="-3"/>
        </w:rPr>
        <w:t xml:space="preserve"> </w:t>
      </w:r>
      <w:r>
        <w:t>in</w:t>
      </w:r>
      <w:r>
        <w:rPr>
          <w:spacing w:val="-3"/>
        </w:rPr>
        <w:t xml:space="preserve"> </w:t>
      </w:r>
      <w:r>
        <w:t>the</w:t>
      </w:r>
      <w:r>
        <w:rPr>
          <w:spacing w:val="-3"/>
        </w:rPr>
        <w:t xml:space="preserve"> </w:t>
      </w:r>
      <w:r>
        <w:t>field</w:t>
      </w:r>
      <w:r>
        <w:rPr>
          <w:spacing w:val="-3"/>
        </w:rPr>
        <w:t xml:space="preserve"> </w:t>
      </w:r>
      <w:r>
        <w:t>of</w:t>
      </w:r>
      <w:r>
        <w:rPr>
          <w:spacing w:val="-3"/>
        </w:rPr>
        <w:t xml:space="preserve"> </w:t>
      </w:r>
      <w:r>
        <w:t>computer</w:t>
      </w:r>
      <w:r>
        <w:rPr>
          <w:spacing w:val="-3"/>
        </w:rPr>
        <w:t xml:space="preserve"> </w:t>
      </w:r>
      <w:r>
        <w:t>science. We</w:t>
      </w:r>
      <w:r>
        <w:rPr>
          <w:spacing w:val="-7"/>
        </w:rPr>
        <w:t xml:space="preserve"> </w:t>
      </w:r>
      <w:r>
        <w:t>are</w:t>
      </w:r>
      <w:r>
        <w:rPr>
          <w:spacing w:val="-7"/>
        </w:rPr>
        <w:t xml:space="preserve"> </w:t>
      </w:r>
      <w:r>
        <w:t>grateful</w:t>
      </w:r>
      <w:r>
        <w:rPr>
          <w:spacing w:val="-7"/>
        </w:rPr>
        <w:t xml:space="preserve"> </w:t>
      </w:r>
      <w:r>
        <w:t>to</w:t>
      </w:r>
      <w:r>
        <w:rPr>
          <w:spacing w:val="-8"/>
        </w:rPr>
        <w:t xml:space="preserve"> </w:t>
      </w:r>
      <w:r>
        <w:t>our</w:t>
      </w:r>
      <w:r>
        <w:rPr>
          <w:spacing w:val="-7"/>
        </w:rPr>
        <w:t xml:space="preserve"> </w:t>
      </w:r>
      <w:r>
        <w:t>mentor,</w:t>
      </w:r>
      <w:r>
        <w:rPr>
          <w:spacing w:val="-7"/>
        </w:rPr>
        <w:t xml:space="preserve"> </w:t>
      </w:r>
      <w:r>
        <w:t>Dr.</w:t>
      </w:r>
      <w:r>
        <w:rPr>
          <w:spacing w:val="-7"/>
        </w:rPr>
        <w:t xml:space="preserve"> </w:t>
      </w:r>
      <w:r>
        <w:t>Sangeeta,</w:t>
      </w:r>
      <w:r>
        <w:rPr>
          <w:spacing w:val="-7"/>
        </w:rPr>
        <w:t xml:space="preserve"> </w:t>
      </w:r>
      <w:r>
        <w:t>for</w:t>
      </w:r>
      <w:r>
        <w:rPr>
          <w:spacing w:val="-7"/>
        </w:rPr>
        <w:t xml:space="preserve"> </w:t>
      </w:r>
      <w:r>
        <w:t>her</w:t>
      </w:r>
      <w:r>
        <w:rPr>
          <w:spacing w:val="-7"/>
        </w:rPr>
        <w:t xml:space="preserve"> </w:t>
      </w:r>
      <w:r>
        <w:t>guidance,</w:t>
      </w:r>
      <w:r>
        <w:rPr>
          <w:spacing w:val="-7"/>
        </w:rPr>
        <w:t xml:space="preserve"> </w:t>
      </w:r>
      <w:r>
        <w:t>mentorship,</w:t>
      </w:r>
      <w:r>
        <w:rPr>
          <w:spacing w:val="-7"/>
        </w:rPr>
        <w:t xml:space="preserve"> </w:t>
      </w:r>
      <w:r>
        <w:t>and</w:t>
      </w:r>
      <w:r>
        <w:rPr>
          <w:spacing w:val="-7"/>
        </w:rPr>
        <w:t xml:space="preserve"> </w:t>
      </w:r>
      <w:r>
        <w:t>support throughout the project.</w:t>
      </w:r>
    </w:p>
    <w:p w14:paraId="1D402A48">
      <w:pPr>
        <w:pStyle w:val="8"/>
        <w:spacing w:line="360" w:lineRule="auto"/>
        <w:ind w:left="460" w:right="581"/>
        <w:jc w:val="both"/>
      </w:pPr>
      <w:r>
        <w:t>Her insights and feedback have been instrumental in shaping our professional growth. We extend my heartfelt thanks to all the colleagues and team members at Maharaja Surajmal</w:t>
      </w:r>
      <w:r>
        <w:rPr>
          <w:spacing w:val="-13"/>
        </w:rPr>
        <w:t xml:space="preserve"> </w:t>
      </w:r>
      <w:r>
        <w:t>Institute</w:t>
      </w:r>
      <w:r>
        <w:rPr>
          <w:spacing w:val="-13"/>
        </w:rPr>
        <w:t xml:space="preserve"> </w:t>
      </w:r>
      <w:r>
        <w:t>of</w:t>
      </w:r>
      <w:r>
        <w:rPr>
          <w:spacing w:val="-13"/>
        </w:rPr>
        <w:t xml:space="preserve"> </w:t>
      </w:r>
      <w:r>
        <w:t>Technology,</w:t>
      </w:r>
      <w:r>
        <w:rPr>
          <w:spacing w:val="-13"/>
        </w:rPr>
        <w:t xml:space="preserve"> </w:t>
      </w:r>
      <w:r>
        <w:t>CSE</w:t>
      </w:r>
      <w:r>
        <w:rPr>
          <w:spacing w:val="-13"/>
        </w:rPr>
        <w:t xml:space="preserve"> </w:t>
      </w:r>
      <w:r>
        <w:t>Department</w:t>
      </w:r>
      <w:r>
        <w:rPr>
          <w:spacing w:val="-13"/>
        </w:rPr>
        <w:t xml:space="preserve"> </w:t>
      </w:r>
      <w:r>
        <w:t>for</w:t>
      </w:r>
      <w:r>
        <w:rPr>
          <w:spacing w:val="-13"/>
        </w:rPr>
        <w:t xml:space="preserve"> </w:t>
      </w:r>
      <w:r>
        <w:t>their</w:t>
      </w:r>
      <w:r>
        <w:rPr>
          <w:spacing w:val="-13"/>
        </w:rPr>
        <w:t xml:space="preserve"> </w:t>
      </w:r>
      <w:r>
        <w:t>cooperation</w:t>
      </w:r>
      <w:r>
        <w:rPr>
          <w:spacing w:val="-13"/>
        </w:rPr>
        <w:t xml:space="preserve"> </w:t>
      </w:r>
      <w:r>
        <w:t>and</w:t>
      </w:r>
      <w:r>
        <w:rPr>
          <w:spacing w:val="-13"/>
        </w:rPr>
        <w:t xml:space="preserve"> </w:t>
      </w:r>
      <w:r>
        <w:t>assistance during</w:t>
      </w:r>
      <w:r>
        <w:rPr>
          <w:spacing w:val="-15"/>
        </w:rPr>
        <w:t xml:space="preserve"> </w:t>
      </w:r>
      <w:r>
        <w:t>the</w:t>
      </w:r>
      <w:r>
        <w:rPr>
          <w:spacing w:val="-15"/>
        </w:rPr>
        <w:t xml:space="preserve"> </w:t>
      </w:r>
      <w:r>
        <w:t>tenure</w:t>
      </w:r>
      <w:r>
        <w:rPr>
          <w:spacing w:val="-15"/>
        </w:rPr>
        <w:t xml:space="preserve"> </w:t>
      </w:r>
      <w:r>
        <w:t>of</w:t>
      </w:r>
      <w:r>
        <w:rPr>
          <w:spacing w:val="-15"/>
        </w:rPr>
        <w:t xml:space="preserve"> </w:t>
      </w:r>
      <w:r>
        <w:t>this</w:t>
      </w:r>
      <w:r>
        <w:rPr>
          <w:spacing w:val="-15"/>
        </w:rPr>
        <w:t xml:space="preserve"> </w:t>
      </w:r>
      <w:r>
        <w:t>project.</w:t>
      </w:r>
      <w:r>
        <w:rPr>
          <w:spacing w:val="-15"/>
        </w:rPr>
        <w:t xml:space="preserve"> </w:t>
      </w:r>
      <w:r>
        <w:t>Their</w:t>
      </w:r>
      <w:r>
        <w:rPr>
          <w:spacing w:val="-15"/>
        </w:rPr>
        <w:t xml:space="preserve"> </w:t>
      </w:r>
      <w:r>
        <w:t>willingness</w:t>
      </w:r>
      <w:r>
        <w:rPr>
          <w:spacing w:val="-15"/>
        </w:rPr>
        <w:t xml:space="preserve"> </w:t>
      </w:r>
      <w:r>
        <w:t>to</w:t>
      </w:r>
      <w:r>
        <w:rPr>
          <w:spacing w:val="-15"/>
        </w:rPr>
        <w:t xml:space="preserve"> </w:t>
      </w:r>
      <w:r>
        <w:t>share</w:t>
      </w:r>
      <w:r>
        <w:rPr>
          <w:spacing w:val="-15"/>
        </w:rPr>
        <w:t xml:space="preserve"> </w:t>
      </w:r>
      <w:r>
        <w:t>their</w:t>
      </w:r>
      <w:r>
        <w:rPr>
          <w:spacing w:val="-15"/>
        </w:rPr>
        <w:t xml:space="preserve"> </w:t>
      </w:r>
      <w:r>
        <w:t>expertise</w:t>
      </w:r>
      <w:r>
        <w:rPr>
          <w:spacing w:val="-15"/>
        </w:rPr>
        <w:t xml:space="preserve"> </w:t>
      </w:r>
      <w:r>
        <w:t>and</w:t>
      </w:r>
      <w:r>
        <w:rPr>
          <w:spacing w:val="-15"/>
        </w:rPr>
        <w:t xml:space="preserve"> </w:t>
      </w:r>
      <w:r>
        <w:t>to</w:t>
      </w:r>
      <w:r>
        <w:rPr>
          <w:spacing w:val="-15"/>
        </w:rPr>
        <w:t xml:space="preserve"> </w:t>
      </w:r>
      <w:r>
        <w:t>include us in projects and daily operations has provided us with firsthand experience and insights into the workings of real world project.</w:t>
      </w:r>
    </w:p>
    <w:p w14:paraId="68922427">
      <w:pPr>
        <w:pStyle w:val="8"/>
        <w:spacing w:line="360" w:lineRule="auto"/>
        <w:ind w:left="460" w:right="581"/>
        <w:jc w:val="both"/>
      </w:pPr>
      <w:r>
        <w:t>We</w:t>
      </w:r>
      <w:r>
        <w:rPr>
          <w:spacing w:val="-2"/>
        </w:rPr>
        <w:t xml:space="preserve"> </w:t>
      </w:r>
      <w:r>
        <w:t>are</w:t>
      </w:r>
      <w:r>
        <w:rPr>
          <w:spacing w:val="-2"/>
        </w:rPr>
        <w:t xml:space="preserve"> </w:t>
      </w:r>
      <w:r>
        <w:t>also</w:t>
      </w:r>
      <w:r>
        <w:rPr>
          <w:spacing w:val="-2"/>
        </w:rPr>
        <w:t xml:space="preserve"> </w:t>
      </w:r>
      <w:r>
        <w:t>grateful</w:t>
      </w:r>
      <w:r>
        <w:rPr>
          <w:spacing w:val="-2"/>
        </w:rPr>
        <w:t xml:space="preserve"> </w:t>
      </w:r>
      <w:r>
        <w:t>to</w:t>
      </w:r>
      <w:r>
        <w:rPr>
          <w:spacing w:val="-3"/>
        </w:rPr>
        <w:t xml:space="preserve"> </w:t>
      </w:r>
      <w:r>
        <w:t>our</w:t>
      </w:r>
      <w:r>
        <w:rPr>
          <w:spacing w:val="-2"/>
        </w:rPr>
        <w:t xml:space="preserve"> </w:t>
      </w:r>
      <w:r>
        <w:t>proctor,</w:t>
      </w:r>
      <w:r>
        <w:rPr>
          <w:spacing w:val="-2"/>
        </w:rPr>
        <w:t xml:space="preserve"> </w:t>
      </w:r>
      <w:r>
        <w:t>Dr.</w:t>
      </w:r>
      <w:r>
        <w:rPr>
          <w:spacing w:val="-2"/>
        </w:rPr>
        <w:t xml:space="preserve"> </w:t>
      </w:r>
      <w:r>
        <w:t>Navdeep</w:t>
      </w:r>
      <w:r>
        <w:rPr>
          <w:spacing w:val="-2"/>
        </w:rPr>
        <w:t xml:space="preserve"> </w:t>
      </w:r>
      <w:r>
        <w:t>Bohra</w:t>
      </w:r>
      <w:r>
        <w:rPr>
          <w:spacing w:val="-3"/>
        </w:rPr>
        <w:t xml:space="preserve"> </w:t>
      </w:r>
      <w:r>
        <w:t>for</w:t>
      </w:r>
      <w:r>
        <w:rPr>
          <w:spacing w:val="-2"/>
        </w:rPr>
        <w:t xml:space="preserve"> </w:t>
      </w:r>
      <w:r>
        <w:t>his</w:t>
      </w:r>
      <w:r>
        <w:rPr>
          <w:spacing w:val="-2"/>
        </w:rPr>
        <w:t xml:space="preserve"> </w:t>
      </w:r>
      <w:r>
        <w:t>continuous</w:t>
      </w:r>
      <w:r>
        <w:rPr>
          <w:spacing w:val="-2"/>
        </w:rPr>
        <w:t xml:space="preserve"> </w:t>
      </w:r>
      <w:r>
        <w:t>support</w:t>
      </w:r>
      <w:r>
        <w:rPr>
          <w:spacing w:val="-2"/>
        </w:rPr>
        <w:t xml:space="preserve"> </w:t>
      </w:r>
      <w:r>
        <w:t xml:space="preserve">and encouragement throughout our academic journey, which has culminated in this </w:t>
      </w:r>
      <w:r>
        <w:rPr>
          <w:spacing w:val="-2"/>
        </w:rPr>
        <w:t>experience.</w:t>
      </w:r>
    </w:p>
    <w:p w14:paraId="39628D92">
      <w:pPr>
        <w:pStyle w:val="8"/>
        <w:spacing w:line="360" w:lineRule="auto"/>
        <w:ind w:left="460" w:right="581"/>
        <w:jc w:val="both"/>
      </w:pPr>
      <w:r>
        <w:t>In</w:t>
      </w:r>
      <w:r>
        <w:rPr>
          <w:spacing w:val="-1"/>
        </w:rPr>
        <w:t xml:space="preserve"> </w:t>
      </w:r>
      <w:r>
        <w:t>conclusion,</w:t>
      </w:r>
      <w:r>
        <w:rPr>
          <w:spacing w:val="-1"/>
        </w:rPr>
        <w:t xml:space="preserve"> </w:t>
      </w:r>
      <w:r>
        <w:t>this</w:t>
      </w:r>
      <w:r>
        <w:rPr>
          <w:spacing w:val="-2"/>
        </w:rPr>
        <w:t xml:space="preserve"> </w:t>
      </w:r>
      <w:r>
        <w:t>project</w:t>
      </w:r>
      <w:r>
        <w:rPr>
          <w:spacing w:val="-2"/>
        </w:rPr>
        <w:t xml:space="preserve"> </w:t>
      </w:r>
      <w:r>
        <w:t>has</w:t>
      </w:r>
      <w:r>
        <w:rPr>
          <w:spacing w:val="-1"/>
        </w:rPr>
        <w:t xml:space="preserve"> </w:t>
      </w:r>
      <w:r>
        <w:t>been</w:t>
      </w:r>
      <w:r>
        <w:rPr>
          <w:spacing w:val="-1"/>
        </w:rPr>
        <w:t xml:space="preserve"> </w:t>
      </w:r>
      <w:r>
        <w:t>a</w:t>
      </w:r>
      <w:r>
        <w:rPr>
          <w:spacing w:val="-2"/>
        </w:rPr>
        <w:t xml:space="preserve"> </w:t>
      </w:r>
      <w:r>
        <w:t>pivotal</w:t>
      </w:r>
      <w:r>
        <w:rPr>
          <w:spacing w:val="-1"/>
        </w:rPr>
        <w:t xml:space="preserve"> </w:t>
      </w:r>
      <w:r>
        <w:t>experience</w:t>
      </w:r>
      <w:r>
        <w:rPr>
          <w:spacing w:val="-2"/>
        </w:rPr>
        <w:t xml:space="preserve"> </w:t>
      </w:r>
      <w:r>
        <w:t>in</w:t>
      </w:r>
      <w:r>
        <w:rPr>
          <w:spacing w:val="-2"/>
        </w:rPr>
        <w:t xml:space="preserve"> </w:t>
      </w:r>
      <w:r>
        <w:t>our</w:t>
      </w:r>
      <w:r>
        <w:rPr>
          <w:spacing w:val="-1"/>
        </w:rPr>
        <w:t xml:space="preserve"> </w:t>
      </w:r>
      <w:r>
        <w:t>career</w:t>
      </w:r>
      <w:r>
        <w:rPr>
          <w:spacing w:val="-1"/>
        </w:rPr>
        <w:t xml:space="preserve"> </w:t>
      </w:r>
      <w:r>
        <w:t>path,</w:t>
      </w:r>
      <w:r>
        <w:rPr>
          <w:spacing w:val="-1"/>
        </w:rPr>
        <w:t xml:space="preserve"> </w:t>
      </w:r>
      <w:r>
        <w:t>and</w:t>
      </w:r>
      <w:r>
        <w:rPr>
          <w:spacing w:val="-1"/>
        </w:rPr>
        <w:t xml:space="preserve"> </w:t>
      </w:r>
      <w:r>
        <w:t>we</w:t>
      </w:r>
      <w:r>
        <w:rPr>
          <w:spacing w:val="-2"/>
        </w:rPr>
        <w:t xml:space="preserve"> </w:t>
      </w:r>
      <w:r>
        <w:t>are genuinely appreciative of everyone who has played a role in making it a meaningful and memorable opportunity.</w:t>
      </w:r>
    </w:p>
    <w:p w14:paraId="0B4D51A0">
      <w:pPr>
        <w:pStyle w:val="8"/>
        <w:ind w:left="460"/>
        <w:jc w:val="both"/>
      </w:pPr>
      <w:r>
        <w:t>Thank</w:t>
      </w:r>
      <w:r>
        <w:rPr>
          <w:spacing w:val="-3"/>
        </w:rPr>
        <w:t xml:space="preserve"> </w:t>
      </w:r>
      <w:r>
        <w:t>you</w:t>
      </w:r>
      <w:r>
        <w:rPr>
          <w:spacing w:val="-1"/>
        </w:rPr>
        <w:t xml:space="preserve"> </w:t>
      </w:r>
      <w:r>
        <w:t>all for</w:t>
      </w:r>
      <w:r>
        <w:rPr>
          <w:spacing w:val="-1"/>
        </w:rPr>
        <w:t xml:space="preserve"> </w:t>
      </w:r>
      <w:r>
        <w:t>your</w:t>
      </w:r>
      <w:r>
        <w:rPr>
          <w:spacing w:val="-1"/>
        </w:rPr>
        <w:t xml:space="preserve"> </w:t>
      </w:r>
      <w:r>
        <w:t>invaluable</w:t>
      </w:r>
      <w:r>
        <w:rPr>
          <w:spacing w:val="-1"/>
        </w:rPr>
        <w:t xml:space="preserve"> </w:t>
      </w:r>
      <w:r>
        <w:rPr>
          <w:spacing w:val="-2"/>
        </w:rPr>
        <w:t>support.</w:t>
      </w:r>
    </w:p>
    <w:p w14:paraId="7E12E04F">
      <w:pPr>
        <w:pStyle w:val="8"/>
        <w:spacing w:before="159"/>
        <w:jc w:val="left"/>
      </w:pPr>
    </w:p>
    <w:p w14:paraId="4E8C1B59">
      <w:pPr>
        <w:pStyle w:val="8"/>
        <w:spacing w:line="360" w:lineRule="auto"/>
        <w:ind w:right="581"/>
        <w:jc w:val="right"/>
        <w:rPr>
          <w:rFonts w:hint="default"/>
          <w:spacing w:val="-2"/>
          <w:lang w:val="en-IN"/>
        </w:rPr>
      </w:pPr>
      <w:r>
        <w:rPr>
          <w:rFonts w:hint="default"/>
          <w:spacing w:val="-2"/>
          <w:lang w:val="en-IN"/>
        </w:rPr>
        <w:t>CHAITANYA</w:t>
      </w:r>
    </w:p>
    <w:p w14:paraId="0F249FF8">
      <w:pPr>
        <w:pStyle w:val="8"/>
        <w:spacing w:line="360" w:lineRule="auto"/>
        <w:ind w:right="581"/>
        <w:jc w:val="right"/>
      </w:pPr>
      <w:r>
        <w:rPr>
          <w:spacing w:val="-2"/>
        </w:rPr>
        <w:t>1</w:t>
      </w:r>
      <w:r>
        <w:rPr>
          <w:rFonts w:hint="default"/>
          <w:spacing w:val="-2"/>
          <w:lang w:val="en-IN"/>
        </w:rPr>
        <w:t>55</w:t>
      </w:r>
      <w:r>
        <w:rPr>
          <w:spacing w:val="-2"/>
        </w:rPr>
        <w:t>15002722</w:t>
      </w:r>
    </w:p>
    <w:p w14:paraId="28330B1A">
      <w:pPr>
        <w:pStyle w:val="8"/>
        <w:spacing w:before="180"/>
        <w:jc w:val="right"/>
      </w:pPr>
    </w:p>
    <w:p w14:paraId="6F5536DA">
      <w:pPr>
        <w:pStyle w:val="8"/>
        <w:spacing w:line="360" w:lineRule="auto"/>
        <w:ind w:right="581"/>
        <w:jc w:val="right"/>
        <w:rPr>
          <w:rFonts w:hint="default"/>
          <w:spacing w:val="-2"/>
          <w:lang w:val="en-IN"/>
        </w:rPr>
      </w:pPr>
      <w:r>
        <w:rPr>
          <w:rFonts w:hint="default"/>
          <w:spacing w:val="-2"/>
          <w:lang w:val="en-IN"/>
        </w:rPr>
        <w:t>YASH BAGGA</w:t>
      </w:r>
    </w:p>
    <w:p w14:paraId="2E513216">
      <w:pPr>
        <w:pStyle w:val="8"/>
        <w:spacing w:line="360" w:lineRule="auto"/>
        <w:ind w:right="581"/>
        <w:jc w:val="right"/>
      </w:pPr>
      <w:r>
        <w:rPr>
          <w:spacing w:val="-2"/>
        </w:rPr>
        <w:t>1</w:t>
      </w:r>
      <w:r>
        <w:rPr>
          <w:rFonts w:hint="default"/>
          <w:spacing w:val="-2"/>
          <w:lang w:val="en-IN"/>
        </w:rPr>
        <w:t>38</w:t>
      </w:r>
      <w:r>
        <w:rPr>
          <w:spacing w:val="-2"/>
        </w:rPr>
        <w:t>15002722</w:t>
      </w:r>
    </w:p>
    <w:p w14:paraId="7358DDB2">
      <w:pPr>
        <w:pStyle w:val="8"/>
        <w:spacing w:after="0" w:line="360" w:lineRule="auto"/>
        <w:jc w:val="right"/>
      </w:pPr>
    </w:p>
    <w:p w14:paraId="592EC073">
      <w:pPr>
        <w:pStyle w:val="8"/>
        <w:wordWrap/>
        <w:spacing w:after="0" w:line="360" w:lineRule="auto"/>
        <w:ind w:firstLine="7200" w:firstLineChars="3000"/>
        <w:jc w:val="left"/>
        <w:rPr>
          <w:rFonts w:hint="default"/>
          <w:lang w:val="en-IN"/>
        </w:rPr>
      </w:pPr>
      <w:r>
        <w:rPr>
          <w:rFonts w:hint="default"/>
          <w:lang w:val="en-IN"/>
        </w:rPr>
        <w:t>TAUQEER ALI</w:t>
      </w:r>
    </w:p>
    <w:p w14:paraId="1E13E467">
      <w:pPr>
        <w:pStyle w:val="8"/>
        <w:wordWrap/>
        <w:spacing w:after="0" w:line="360" w:lineRule="auto"/>
        <w:ind w:firstLine="7560" w:firstLineChars="3150"/>
        <w:jc w:val="left"/>
        <w:rPr>
          <w:rFonts w:hint="default"/>
          <w:lang w:val="en-IN"/>
        </w:rPr>
      </w:pPr>
      <w:r>
        <w:rPr>
          <w:rFonts w:hint="default"/>
          <w:lang w:val="en-IN"/>
        </w:rPr>
        <w:t>75515002722</w:t>
      </w:r>
    </w:p>
    <w:p w14:paraId="03CBC6DE">
      <w:pPr>
        <w:pStyle w:val="8"/>
        <w:wordWrap/>
        <w:spacing w:after="0" w:line="360" w:lineRule="auto"/>
        <w:jc w:val="right"/>
        <w:rPr>
          <w:rFonts w:hint="default"/>
          <w:lang w:val="en-IN"/>
        </w:rPr>
      </w:pPr>
    </w:p>
    <w:p w14:paraId="4F8ECAE0">
      <w:pPr>
        <w:pStyle w:val="8"/>
        <w:wordWrap/>
        <w:spacing w:after="0" w:line="360" w:lineRule="auto"/>
        <w:jc w:val="center"/>
        <w:rPr>
          <w:rFonts w:hint="default"/>
          <w:lang w:val="en-IN"/>
        </w:rPr>
        <w:sectPr>
          <w:pgSz w:w="11900" w:h="16840"/>
          <w:pgMar w:top="1380" w:right="850" w:bottom="1000" w:left="1700" w:header="0" w:footer="805" w:gutter="0"/>
          <w:pgBorders w:offsetFrom="page">
            <w:top w:val="single" w:color="000000" w:sz="4" w:space="24"/>
            <w:left w:val="single" w:color="000000" w:sz="4" w:space="24"/>
            <w:bottom w:val="single" w:color="000000" w:sz="4" w:space="24"/>
            <w:right w:val="single" w:color="000000" w:sz="4" w:space="24"/>
          </w:pgBorders>
          <w:cols w:space="720" w:num="1"/>
        </w:sectPr>
      </w:pPr>
    </w:p>
    <w:p w14:paraId="43FACC10">
      <w:pPr>
        <w:pStyle w:val="3"/>
      </w:pPr>
      <w:r>
        <w:rPr>
          <w:spacing w:val="-2"/>
        </w:rPr>
        <w:t>Abstract</w:t>
      </w:r>
    </w:p>
    <w:p w14:paraId="134AD8F8">
      <w:pPr>
        <w:pStyle w:val="8"/>
        <w:rPr>
          <w:b/>
          <w:sz w:val="32"/>
        </w:rPr>
      </w:pPr>
    </w:p>
    <w:p w14:paraId="7A65F154">
      <w:pPr>
        <w:pStyle w:val="8"/>
        <w:spacing w:before="185"/>
        <w:rPr>
          <w:b/>
          <w:sz w:val="32"/>
        </w:rPr>
      </w:pPr>
    </w:p>
    <w:p w14:paraId="49E7B730">
      <w:pPr>
        <w:pStyle w:val="11"/>
        <w:keepNext w:val="0"/>
        <w:keepLines w:val="0"/>
        <w:widowControl/>
        <w:suppressLineNumbers w:val="0"/>
        <w:spacing w:before="0" w:beforeAutospacing="1" w:after="0" w:afterAutospacing="1" w:line="360" w:lineRule="auto"/>
        <w:ind w:left="0" w:right="0"/>
        <w:jc w:val="both"/>
      </w:pPr>
      <w:r>
        <w:t>In the era of smart cities, real estate analytics, and AI-driven decision-making, accurate housing price estimation has become a cornerstone for individuals, investors, and policymakers alike. The dynamic nature of the housing market, influenced by countless variables including location, property features, economic trends, and demographic shifts, presents a complex challenge for traditional price estimation methods. Manual appraisals or rule-based systems are often time-consuming, inconsistent, and lack the ability to learn from historical data. To address these limitations, intelligent systems powered by machine learning are increasingly being adopted to predict house prices with precision and scalability.</w:t>
      </w:r>
    </w:p>
    <w:p w14:paraId="1708A69D">
      <w:pPr>
        <w:pStyle w:val="11"/>
        <w:keepNext w:val="0"/>
        <w:keepLines w:val="0"/>
        <w:widowControl/>
        <w:suppressLineNumbers w:val="0"/>
        <w:spacing w:before="0" w:beforeAutospacing="1" w:after="0" w:afterAutospacing="1" w:line="360" w:lineRule="auto"/>
        <w:ind w:left="0" w:right="0"/>
        <w:jc w:val="both"/>
      </w:pPr>
      <w:r>
        <w:t>Real estate data contains rich, structured information about a property's physical and locational attributes — including area (in square feet), number of bedrooms and bathrooms, geographic coordinates or city locality, type of property (apartment, villa, bungalow), and more. This multivariate data landscape provides a fertile ground for supervised machine learning models, which can learn from past property sales to forecast future property values.</w:t>
      </w:r>
    </w:p>
    <w:p w14:paraId="6463AB3C">
      <w:pPr>
        <w:pStyle w:val="11"/>
        <w:keepNext w:val="0"/>
        <w:keepLines w:val="0"/>
        <w:widowControl/>
        <w:suppressLineNumbers w:val="0"/>
        <w:spacing w:before="0" w:beforeAutospacing="1" w:after="0" w:afterAutospacing="1" w:line="360" w:lineRule="auto"/>
        <w:ind w:left="0" w:right="0"/>
        <w:jc w:val="both"/>
      </w:pPr>
      <w:r>
        <w:t>This project aims to develop a robust machine learning-based House Price Prediction System capable of estimating a property's market value based on its characteristics. The prediction model leverages a dataset that comprises multiple independent variables (features) such as total area, number of rooms, bathrooms, age of property, and neighborhood location. The dependent variable — the target — is the actual price of the property, usually expressed in local currency units such as INR or USD.</w:t>
      </w:r>
    </w:p>
    <w:p w14:paraId="6EE6F508">
      <w:pPr>
        <w:pStyle w:val="11"/>
        <w:keepNext w:val="0"/>
        <w:keepLines w:val="0"/>
        <w:widowControl/>
        <w:suppressLineNumbers w:val="0"/>
        <w:spacing w:before="0" w:beforeAutospacing="1" w:after="0" w:afterAutospacing="1" w:line="360" w:lineRule="auto"/>
        <w:ind w:left="0" w:right="0"/>
        <w:jc w:val="both"/>
        <w:rPr>
          <w:b/>
          <w:sz w:val="32"/>
        </w:rPr>
      </w:pPr>
      <w:r>
        <w:t xml:space="preserve">Unlike binary classification problems, this is a </w:t>
      </w:r>
      <w:r>
        <w:rPr>
          <w:rStyle w:val="12"/>
        </w:rPr>
        <w:t>regression task</w:t>
      </w:r>
      <w:r>
        <w:t>, where the model is expected to output a continuous value. The primary objective is to reduce the prediction error as much as possible while maintaining generalization across different housing segments and regions. A key challenge lies in handling diverse and often incomplete datasets, dealing with outliers (extremely expensive or cheap properties), and encoding non-numeric data such as location or property type into formats digestible by machine learning algorithms.</w:t>
      </w:r>
    </w:p>
    <w:p w14:paraId="1BCF626B">
      <w:pPr>
        <w:spacing w:before="59"/>
        <w:ind w:left="0" w:right="121" w:firstLine="0"/>
        <w:jc w:val="center"/>
        <w:rPr>
          <w:b/>
          <w:sz w:val="32"/>
        </w:rPr>
      </w:pPr>
    </w:p>
    <w:p w14:paraId="7E92A274">
      <w:pPr>
        <w:spacing w:before="59"/>
        <w:ind w:left="0" w:right="121" w:firstLine="0"/>
        <w:jc w:val="center"/>
        <w:rPr>
          <w:b/>
          <w:sz w:val="32"/>
        </w:rPr>
      </w:pPr>
    </w:p>
    <w:p w14:paraId="69403170">
      <w:pPr>
        <w:spacing w:before="59"/>
        <w:ind w:left="0" w:right="121" w:firstLine="0"/>
        <w:jc w:val="center"/>
        <w:rPr>
          <w:b/>
          <w:sz w:val="32"/>
        </w:rPr>
      </w:pPr>
    </w:p>
    <w:p w14:paraId="66C42A08">
      <w:pPr>
        <w:spacing w:before="59"/>
        <w:ind w:left="0" w:right="121" w:firstLine="0"/>
        <w:jc w:val="center"/>
        <w:rPr>
          <w:b/>
          <w:sz w:val="32"/>
        </w:rPr>
      </w:pPr>
    </w:p>
    <w:p w14:paraId="659CEC04">
      <w:pPr>
        <w:spacing w:before="59"/>
        <w:ind w:left="0" w:right="121" w:firstLine="0"/>
        <w:jc w:val="center"/>
        <w:rPr>
          <w:b/>
          <w:sz w:val="32"/>
        </w:rPr>
      </w:pPr>
      <w:r>
        <w:rPr>
          <w:b/>
          <w:sz w:val="32"/>
        </w:rPr>
        <w:t>Table</w:t>
      </w:r>
      <w:r>
        <w:rPr>
          <w:b/>
          <w:spacing w:val="-19"/>
          <w:sz w:val="32"/>
        </w:rPr>
        <w:t xml:space="preserve"> </w:t>
      </w:r>
      <w:r>
        <w:rPr>
          <w:b/>
          <w:sz w:val="32"/>
        </w:rPr>
        <w:t>of</w:t>
      </w:r>
      <w:r>
        <w:rPr>
          <w:b/>
          <w:spacing w:val="-18"/>
          <w:sz w:val="32"/>
        </w:rPr>
        <w:t xml:space="preserve"> </w:t>
      </w:r>
      <w:r>
        <w:rPr>
          <w:b/>
          <w:spacing w:val="-2"/>
          <w:sz w:val="32"/>
        </w:rPr>
        <w:t>Contents</w:t>
      </w:r>
    </w:p>
    <w:p w14:paraId="365A0976">
      <w:pPr>
        <w:pStyle w:val="8"/>
        <w:rPr>
          <w:b/>
          <w:sz w:val="20"/>
        </w:rPr>
      </w:pPr>
    </w:p>
    <w:p w14:paraId="24F1E0F3">
      <w:pPr>
        <w:pStyle w:val="8"/>
        <w:rPr>
          <w:b/>
          <w:sz w:val="20"/>
        </w:rPr>
      </w:pPr>
    </w:p>
    <w:p w14:paraId="526319F7">
      <w:pPr>
        <w:pStyle w:val="8"/>
        <w:spacing w:before="229"/>
        <w:rPr>
          <w:b/>
          <w:sz w:val="20"/>
        </w:rPr>
      </w:pPr>
    </w:p>
    <w:tbl>
      <w:tblPr>
        <w:tblStyle w:val="7"/>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06"/>
        <w:gridCol w:w="4790"/>
        <w:gridCol w:w="2064"/>
      </w:tblGrid>
      <w:tr w14:paraId="5E194B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6" w:hRule="atLeast"/>
        </w:trPr>
        <w:tc>
          <w:tcPr>
            <w:tcW w:w="1406" w:type="dxa"/>
          </w:tcPr>
          <w:p w14:paraId="0C8BFDF5">
            <w:pPr>
              <w:pStyle w:val="15"/>
              <w:spacing w:before="0" w:line="320" w:lineRule="exact"/>
              <w:ind w:left="385"/>
              <w:rPr>
                <w:b/>
                <w:sz w:val="28"/>
              </w:rPr>
            </w:pPr>
            <w:r>
              <w:rPr>
                <w:b/>
                <w:spacing w:val="-4"/>
                <w:sz w:val="28"/>
                <w:u w:val="thick"/>
              </w:rPr>
              <w:t>S.No.</w:t>
            </w:r>
          </w:p>
        </w:tc>
        <w:tc>
          <w:tcPr>
            <w:tcW w:w="4790" w:type="dxa"/>
          </w:tcPr>
          <w:p w14:paraId="6A7A07B8">
            <w:pPr>
              <w:pStyle w:val="15"/>
              <w:spacing w:before="0" w:line="320" w:lineRule="exact"/>
              <w:ind w:left="6"/>
              <w:jc w:val="center"/>
              <w:rPr>
                <w:b/>
                <w:sz w:val="28"/>
              </w:rPr>
            </w:pPr>
            <w:r>
              <w:rPr>
                <w:b/>
                <w:spacing w:val="-2"/>
                <w:sz w:val="28"/>
                <w:u w:val="thick"/>
              </w:rPr>
              <w:t>Topic</w:t>
            </w:r>
          </w:p>
        </w:tc>
        <w:tc>
          <w:tcPr>
            <w:tcW w:w="2064" w:type="dxa"/>
          </w:tcPr>
          <w:p w14:paraId="7DD73328">
            <w:pPr>
              <w:pStyle w:val="15"/>
              <w:spacing w:before="0" w:line="320" w:lineRule="exact"/>
              <w:ind w:left="506"/>
              <w:rPr>
                <w:b/>
                <w:sz w:val="28"/>
              </w:rPr>
            </w:pPr>
            <w:r>
              <w:rPr>
                <w:b/>
                <w:sz w:val="28"/>
                <w:u w:val="thick"/>
              </w:rPr>
              <w:t>Page</w:t>
            </w:r>
            <w:r>
              <w:rPr>
                <w:b/>
                <w:spacing w:val="-6"/>
                <w:sz w:val="28"/>
                <w:u w:val="thick"/>
              </w:rPr>
              <w:t xml:space="preserve"> </w:t>
            </w:r>
            <w:r>
              <w:rPr>
                <w:b/>
                <w:spacing w:val="-5"/>
                <w:sz w:val="28"/>
                <w:u w:val="thick"/>
              </w:rPr>
              <w:t>No.</w:t>
            </w:r>
          </w:p>
        </w:tc>
      </w:tr>
      <w:tr w14:paraId="45320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1406" w:type="dxa"/>
          </w:tcPr>
          <w:p w14:paraId="1D46B385">
            <w:pPr>
              <w:pStyle w:val="15"/>
              <w:spacing w:before="6"/>
              <w:ind w:left="470"/>
              <w:rPr>
                <w:sz w:val="24"/>
              </w:rPr>
            </w:pPr>
            <w:r>
              <w:rPr>
                <w:spacing w:val="-5"/>
                <w:sz w:val="24"/>
              </w:rPr>
              <w:t>1.</w:t>
            </w:r>
          </w:p>
        </w:tc>
        <w:tc>
          <w:tcPr>
            <w:tcW w:w="4790" w:type="dxa"/>
          </w:tcPr>
          <w:p w14:paraId="7220614C">
            <w:pPr>
              <w:pStyle w:val="15"/>
              <w:spacing w:before="6"/>
              <w:rPr>
                <w:sz w:val="24"/>
              </w:rPr>
            </w:pPr>
            <w:r>
              <w:rPr>
                <w:sz w:val="24"/>
              </w:rPr>
              <w:t>Cover</w:t>
            </w:r>
            <w:r>
              <w:rPr>
                <w:spacing w:val="-3"/>
                <w:sz w:val="24"/>
              </w:rPr>
              <w:t xml:space="preserve"> </w:t>
            </w:r>
            <w:r>
              <w:rPr>
                <w:spacing w:val="-4"/>
                <w:sz w:val="24"/>
              </w:rPr>
              <w:t>Page</w:t>
            </w:r>
          </w:p>
        </w:tc>
        <w:tc>
          <w:tcPr>
            <w:tcW w:w="2064" w:type="dxa"/>
          </w:tcPr>
          <w:p w14:paraId="18375B01">
            <w:pPr>
              <w:pStyle w:val="15"/>
              <w:spacing w:before="6"/>
              <w:ind w:left="110"/>
              <w:rPr>
                <w:sz w:val="24"/>
              </w:rPr>
            </w:pPr>
            <w:r>
              <w:rPr>
                <w:spacing w:val="-10"/>
                <w:sz w:val="24"/>
              </w:rPr>
              <w:t>I</w:t>
            </w:r>
          </w:p>
        </w:tc>
      </w:tr>
      <w:tr w14:paraId="3D47E3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1406" w:type="dxa"/>
          </w:tcPr>
          <w:p w14:paraId="083C299E">
            <w:pPr>
              <w:pStyle w:val="15"/>
              <w:ind w:left="470"/>
              <w:rPr>
                <w:sz w:val="24"/>
              </w:rPr>
            </w:pPr>
            <w:r>
              <w:rPr>
                <w:spacing w:val="-5"/>
                <w:sz w:val="24"/>
              </w:rPr>
              <w:t>2.</w:t>
            </w:r>
          </w:p>
        </w:tc>
        <w:tc>
          <w:tcPr>
            <w:tcW w:w="4790" w:type="dxa"/>
          </w:tcPr>
          <w:p w14:paraId="395CE070">
            <w:pPr>
              <w:pStyle w:val="15"/>
              <w:rPr>
                <w:sz w:val="24"/>
              </w:rPr>
            </w:pPr>
            <w:r>
              <w:rPr>
                <w:spacing w:val="-2"/>
                <w:sz w:val="24"/>
              </w:rPr>
              <w:t>Declaration</w:t>
            </w:r>
          </w:p>
        </w:tc>
        <w:tc>
          <w:tcPr>
            <w:tcW w:w="2064" w:type="dxa"/>
          </w:tcPr>
          <w:p w14:paraId="06823A52">
            <w:pPr>
              <w:pStyle w:val="15"/>
              <w:ind w:left="110"/>
              <w:rPr>
                <w:sz w:val="24"/>
              </w:rPr>
            </w:pPr>
            <w:r>
              <w:rPr>
                <w:spacing w:val="-5"/>
                <w:sz w:val="24"/>
              </w:rPr>
              <w:t>II</w:t>
            </w:r>
          </w:p>
        </w:tc>
      </w:tr>
      <w:tr w14:paraId="41B74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6" w:hRule="atLeast"/>
        </w:trPr>
        <w:tc>
          <w:tcPr>
            <w:tcW w:w="1406" w:type="dxa"/>
          </w:tcPr>
          <w:p w14:paraId="2C6222FD">
            <w:pPr>
              <w:pStyle w:val="15"/>
              <w:ind w:left="470"/>
              <w:rPr>
                <w:sz w:val="24"/>
              </w:rPr>
            </w:pPr>
            <w:r>
              <w:rPr>
                <w:spacing w:val="-5"/>
                <w:sz w:val="24"/>
              </w:rPr>
              <w:t>3.</w:t>
            </w:r>
          </w:p>
        </w:tc>
        <w:tc>
          <w:tcPr>
            <w:tcW w:w="4790" w:type="dxa"/>
          </w:tcPr>
          <w:p w14:paraId="1A71F95D">
            <w:pPr>
              <w:pStyle w:val="15"/>
              <w:rPr>
                <w:sz w:val="24"/>
              </w:rPr>
            </w:pPr>
            <w:r>
              <w:rPr>
                <w:spacing w:val="-2"/>
                <w:sz w:val="24"/>
              </w:rPr>
              <w:t>Acknowledgement</w:t>
            </w:r>
          </w:p>
        </w:tc>
        <w:tc>
          <w:tcPr>
            <w:tcW w:w="2064" w:type="dxa"/>
          </w:tcPr>
          <w:p w14:paraId="007A62FE">
            <w:pPr>
              <w:pStyle w:val="15"/>
              <w:ind w:left="110"/>
              <w:rPr>
                <w:sz w:val="24"/>
              </w:rPr>
            </w:pPr>
            <w:r>
              <w:rPr>
                <w:spacing w:val="-5"/>
                <w:sz w:val="24"/>
              </w:rPr>
              <w:t>III</w:t>
            </w:r>
          </w:p>
        </w:tc>
      </w:tr>
      <w:tr w14:paraId="375AD3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1406" w:type="dxa"/>
          </w:tcPr>
          <w:p w14:paraId="35BBA941">
            <w:pPr>
              <w:pStyle w:val="15"/>
              <w:ind w:left="470"/>
              <w:rPr>
                <w:sz w:val="24"/>
              </w:rPr>
            </w:pPr>
            <w:r>
              <w:rPr>
                <w:spacing w:val="-5"/>
                <w:sz w:val="24"/>
              </w:rPr>
              <w:t>4.</w:t>
            </w:r>
          </w:p>
        </w:tc>
        <w:tc>
          <w:tcPr>
            <w:tcW w:w="4790" w:type="dxa"/>
          </w:tcPr>
          <w:p w14:paraId="7A7EA5F1">
            <w:pPr>
              <w:pStyle w:val="15"/>
              <w:rPr>
                <w:sz w:val="24"/>
              </w:rPr>
            </w:pPr>
            <w:r>
              <w:rPr>
                <w:spacing w:val="-2"/>
                <w:sz w:val="24"/>
              </w:rPr>
              <w:t>Abstract</w:t>
            </w:r>
          </w:p>
        </w:tc>
        <w:tc>
          <w:tcPr>
            <w:tcW w:w="2064" w:type="dxa"/>
          </w:tcPr>
          <w:p w14:paraId="7A4982BE">
            <w:pPr>
              <w:pStyle w:val="15"/>
              <w:ind w:left="110"/>
              <w:rPr>
                <w:sz w:val="24"/>
              </w:rPr>
            </w:pPr>
            <w:r>
              <w:rPr>
                <w:spacing w:val="-5"/>
                <w:sz w:val="24"/>
              </w:rPr>
              <w:t>IV</w:t>
            </w:r>
          </w:p>
        </w:tc>
      </w:tr>
      <w:tr w14:paraId="2A0636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1406" w:type="dxa"/>
          </w:tcPr>
          <w:p w14:paraId="41B62754">
            <w:pPr>
              <w:pStyle w:val="15"/>
              <w:ind w:left="470"/>
              <w:rPr>
                <w:sz w:val="24"/>
              </w:rPr>
            </w:pPr>
            <w:r>
              <w:rPr>
                <w:spacing w:val="-5"/>
                <w:sz w:val="24"/>
              </w:rPr>
              <w:t>5.</w:t>
            </w:r>
          </w:p>
        </w:tc>
        <w:tc>
          <w:tcPr>
            <w:tcW w:w="4790" w:type="dxa"/>
          </w:tcPr>
          <w:p w14:paraId="2ADF1D0A">
            <w:pPr>
              <w:pStyle w:val="15"/>
              <w:rPr>
                <w:sz w:val="24"/>
              </w:rPr>
            </w:pPr>
            <w:r>
              <w:rPr>
                <w:sz w:val="24"/>
              </w:rPr>
              <w:t>Table</w:t>
            </w:r>
            <w:r>
              <w:rPr>
                <w:spacing w:val="-10"/>
                <w:sz w:val="24"/>
              </w:rPr>
              <w:t xml:space="preserve"> </w:t>
            </w:r>
            <w:r>
              <w:rPr>
                <w:sz w:val="24"/>
              </w:rPr>
              <w:t>of</w:t>
            </w:r>
            <w:r>
              <w:rPr>
                <w:spacing w:val="-9"/>
                <w:sz w:val="24"/>
              </w:rPr>
              <w:t xml:space="preserve"> </w:t>
            </w:r>
            <w:r>
              <w:rPr>
                <w:spacing w:val="-2"/>
                <w:sz w:val="24"/>
              </w:rPr>
              <w:t>Contents</w:t>
            </w:r>
          </w:p>
        </w:tc>
        <w:tc>
          <w:tcPr>
            <w:tcW w:w="2064" w:type="dxa"/>
          </w:tcPr>
          <w:p w14:paraId="44059B6A">
            <w:pPr>
              <w:pStyle w:val="15"/>
              <w:ind w:left="110"/>
              <w:rPr>
                <w:sz w:val="24"/>
              </w:rPr>
            </w:pPr>
            <w:r>
              <w:rPr>
                <w:spacing w:val="-10"/>
                <w:sz w:val="24"/>
              </w:rPr>
              <w:t>V</w:t>
            </w:r>
          </w:p>
        </w:tc>
      </w:tr>
      <w:tr w14:paraId="309BF2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1406" w:type="dxa"/>
          </w:tcPr>
          <w:p w14:paraId="27B03391">
            <w:pPr>
              <w:pStyle w:val="15"/>
              <w:ind w:left="470"/>
              <w:rPr>
                <w:sz w:val="24"/>
              </w:rPr>
            </w:pPr>
            <w:r>
              <w:rPr>
                <w:spacing w:val="-5"/>
                <w:sz w:val="24"/>
              </w:rPr>
              <w:t>6.</w:t>
            </w:r>
          </w:p>
        </w:tc>
        <w:tc>
          <w:tcPr>
            <w:tcW w:w="4790" w:type="dxa"/>
          </w:tcPr>
          <w:p w14:paraId="30B5A71E">
            <w:pPr>
              <w:pStyle w:val="15"/>
              <w:rPr>
                <w:b/>
                <w:sz w:val="24"/>
              </w:rPr>
            </w:pPr>
            <w:r>
              <w:rPr>
                <w:b/>
                <w:sz w:val="24"/>
              </w:rPr>
              <w:t>Chapter</w:t>
            </w:r>
            <w:r>
              <w:rPr>
                <w:b/>
                <w:spacing w:val="-6"/>
                <w:sz w:val="24"/>
              </w:rPr>
              <w:t xml:space="preserve"> </w:t>
            </w:r>
            <w:r>
              <w:rPr>
                <w:b/>
                <w:sz w:val="24"/>
              </w:rPr>
              <w:t>1:</w:t>
            </w:r>
            <w:r>
              <w:rPr>
                <w:b/>
                <w:spacing w:val="-1"/>
                <w:sz w:val="24"/>
              </w:rPr>
              <w:t xml:space="preserve"> </w:t>
            </w:r>
            <w:r>
              <w:rPr>
                <w:b/>
                <w:spacing w:val="-2"/>
                <w:sz w:val="24"/>
              </w:rPr>
              <w:t>Introduction</w:t>
            </w:r>
          </w:p>
        </w:tc>
        <w:tc>
          <w:tcPr>
            <w:tcW w:w="2064" w:type="dxa"/>
          </w:tcPr>
          <w:p w14:paraId="361B138F">
            <w:pPr>
              <w:pStyle w:val="15"/>
              <w:ind w:left="110"/>
              <w:rPr>
                <w:rFonts w:hint="default"/>
                <w:sz w:val="24"/>
                <w:lang w:val="en-IN"/>
              </w:rPr>
            </w:pPr>
            <w:r>
              <w:rPr>
                <w:rFonts w:hint="default"/>
                <w:sz w:val="24"/>
                <w:lang w:val="en-IN"/>
              </w:rPr>
              <w:t>6-13</w:t>
            </w:r>
          </w:p>
        </w:tc>
      </w:tr>
      <w:tr w14:paraId="65C573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6" w:hRule="atLeast"/>
        </w:trPr>
        <w:tc>
          <w:tcPr>
            <w:tcW w:w="1406" w:type="dxa"/>
          </w:tcPr>
          <w:p w14:paraId="34778318">
            <w:pPr>
              <w:pStyle w:val="15"/>
              <w:spacing w:before="0"/>
              <w:ind w:left="0"/>
              <w:rPr>
                <w:sz w:val="24"/>
              </w:rPr>
            </w:pPr>
          </w:p>
        </w:tc>
        <w:tc>
          <w:tcPr>
            <w:tcW w:w="4790" w:type="dxa"/>
          </w:tcPr>
          <w:p w14:paraId="309D4AC1">
            <w:pPr>
              <w:pStyle w:val="15"/>
              <w:rPr>
                <w:sz w:val="24"/>
              </w:rPr>
            </w:pPr>
            <w:r>
              <w:rPr>
                <w:sz w:val="24"/>
              </w:rPr>
              <w:t>1.1:</w:t>
            </w:r>
            <w:r>
              <w:rPr>
                <w:spacing w:val="-1"/>
                <w:sz w:val="24"/>
              </w:rPr>
              <w:t xml:space="preserve"> </w:t>
            </w:r>
            <w:r>
              <w:rPr>
                <w:sz w:val="24"/>
              </w:rPr>
              <w:t>Need</w:t>
            </w:r>
            <w:r>
              <w:rPr>
                <w:spacing w:val="-1"/>
                <w:sz w:val="24"/>
              </w:rPr>
              <w:t xml:space="preserve"> </w:t>
            </w:r>
            <w:r>
              <w:rPr>
                <w:sz w:val="24"/>
              </w:rPr>
              <w:t xml:space="preserve">&amp; </w:t>
            </w:r>
            <w:r>
              <w:rPr>
                <w:spacing w:val="-2"/>
                <w:sz w:val="24"/>
              </w:rPr>
              <w:t>Objective</w:t>
            </w:r>
          </w:p>
        </w:tc>
        <w:tc>
          <w:tcPr>
            <w:tcW w:w="2064" w:type="dxa"/>
          </w:tcPr>
          <w:p w14:paraId="01CE41BD">
            <w:pPr>
              <w:pStyle w:val="15"/>
              <w:ind w:left="110"/>
              <w:rPr>
                <w:rFonts w:hint="default"/>
                <w:sz w:val="24"/>
                <w:lang w:val="en-IN"/>
              </w:rPr>
            </w:pPr>
            <w:r>
              <w:rPr>
                <w:rFonts w:hint="default"/>
                <w:sz w:val="24"/>
                <w:lang w:val="en-IN"/>
              </w:rPr>
              <w:t>6</w:t>
            </w:r>
          </w:p>
        </w:tc>
      </w:tr>
      <w:tr w14:paraId="0FE48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1406" w:type="dxa"/>
          </w:tcPr>
          <w:p w14:paraId="5C7625D9">
            <w:pPr>
              <w:pStyle w:val="15"/>
              <w:spacing w:before="0"/>
              <w:ind w:left="0"/>
              <w:rPr>
                <w:sz w:val="24"/>
              </w:rPr>
            </w:pPr>
          </w:p>
        </w:tc>
        <w:tc>
          <w:tcPr>
            <w:tcW w:w="4790" w:type="dxa"/>
          </w:tcPr>
          <w:p w14:paraId="7AFD201B">
            <w:pPr>
              <w:pStyle w:val="15"/>
              <w:rPr>
                <w:sz w:val="24"/>
              </w:rPr>
            </w:pPr>
            <w:r>
              <w:rPr>
                <w:sz w:val="24"/>
              </w:rPr>
              <w:t xml:space="preserve">1.2: </w:t>
            </w:r>
            <w:r>
              <w:rPr>
                <w:spacing w:val="-2"/>
                <w:sz w:val="24"/>
              </w:rPr>
              <w:t>Methodology</w:t>
            </w:r>
          </w:p>
        </w:tc>
        <w:tc>
          <w:tcPr>
            <w:tcW w:w="2064" w:type="dxa"/>
          </w:tcPr>
          <w:p w14:paraId="29A599DA">
            <w:pPr>
              <w:pStyle w:val="15"/>
              <w:ind w:left="110"/>
              <w:rPr>
                <w:rFonts w:hint="default"/>
                <w:sz w:val="24"/>
                <w:lang w:val="en-IN"/>
              </w:rPr>
            </w:pPr>
            <w:r>
              <w:rPr>
                <w:rFonts w:hint="default"/>
                <w:sz w:val="24"/>
                <w:lang w:val="en-IN"/>
              </w:rPr>
              <w:t>1-8</w:t>
            </w:r>
          </w:p>
        </w:tc>
      </w:tr>
      <w:tr w14:paraId="581760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1406" w:type="dxa"/>
          </w:tcPr>
          <w:p w14:paraId="4F25DAE6">
            <w:pPr>
              <w:pStyle w:val="15"/>
              <w:spacing w:before="0"/>
              <w:ind w:left="0"/>
              <w:rPr>
                <w:sz w:val="24"/>
              </w:rPr>
            </w:pPr>
          </w:p>
        </w:tc>
        <w:tc>
          <w:tcPr>
            <w:tcW w:w="4790" w:type="dxa"/>
          </w:tcPr>
          <w:p w14:paraId="775715E7">
            <w:pPr>
              <w:pStyle w:val="15"/>
              <w:rPr>
                <w:sz w:val="24"/>
              </w:rPr>
            </w:pPr>
            <w:r>
              <w:rPr>
                <w:sz w:val="24"/>
              </w:rPr>
              <w:t>1.3:</w:t>
            </w:r>
            <w:r>
              <w:rPr>
                <w:spacing w:val="-4"/>
                <w:sz w:val="24"/>
              </w:rPr>
              <w:t xml:space="preserve"> </w:t>
            </w:r>
            <w:r>
              <w:rPr>
                <w:sz w:val="24"/>
              </w:rPr>
              <w:t>Software(s)</w:t>
            </w:r>
            <w:r>
              <w:rPr>
                <w:spacing w:val="-1"/>
                <w:sz w:val="24"/>
              </w:rPr>
              <w:t xml:space="preserve"> </w:t>
            </w:r>
            <w:r>
              <w:rPr>
                <w:spacing w:val="-4"/>
                <w:sz w:val="24"/>
              </w:rPr>
              <w:t>Used</w:t>
            </w:r>
          </w:p>
        </w:tc>
        <w:tc>
          <w:tcPr>
            <w:tcW w:w="2064" w:type="dxa"/>
          </w:tcPr>
          <w:p w14:paraId="5C85A42D">
            <w:pPr>
              <w:pStyle w:val="15"/>
              <w:ind w:left="110"/>
              <w:rPr>
                <w:rFonts w:hint="default"/>
                <w:sz w:val="24"/>
                <w:lang w:val="en-IN"/>
              </w:rPr>
            </w:pPr>
            <w:r>
              <w:rPr>
                <w:rFonts w:hint="default"/>
                <w:sz w:val="24"/>
                <w:lang w:val="en-IN"/>
              </w:rPr>
              <w:t>9-13</w:t>
            </w:r>
          </w:p>
        </w:tc>
      </w:tr>
      <w:tr w14:paraId="3E0DF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6" w:hRule="atLeast"/>
        </w:trPr>
        <w:tc>
          <w:tcPr>
            <w:tcW w:w="1406" w:type="dxa"/>
          </w:tcPr>
          <w:p w14:paraId="738818DC">
            <w:pPr>
              <w:pStyle w:val="15"/>
              <w:ind w:left="470"/>
              <w:rPr>
                <w:sz w:val="24"/>
              </w:rPr>
            </w:pPr>
            <w:r>
              <w:rPr>
                <w:spacing w:val="-5"/>
                <w:sz w:val="24"/>
              </w:rPr>
              <w:t>7.</w:t>
            </w:r>
          </w:p>
        </w:tc>
        <w:tc>
          <w:tcPr>
            <w:tcW w:w="4790" w:type="dxa"/>
          </w:tcPr>
          <w:p w14:paraId="1CDBE8DA">
            <w:pPr>
              <w:pStyle w:val="15"/>
              <w:rPr>
                <w:b/>
                <w:sz w:val="24"/>
              </w:rPr>
            </w:pPr>
            <w:r>
              <w:rPr>
                <w:b/>
                <w:sz w:val="24"/>
              </w:rPr>
              <w:t>Chapter</w:t>
            </w:r>
            <w:r>
              <w:rPr>
                <w:b/>
                <w:spacing w:val="-8"/>
                <w:sz w:val="24"/>
              </w:rPr>
              <w:t xml:space="preserve"> </w:t>
            </w:r>
            <w:r>
              <w:rPr>
                <w:b/>
                <w:sz w:val="24"/>
              </w:rPr>
              <w:t>2:</w:t>
            </w:r>
            <w:r>
              <w:rPr>
                <w:b/>
                <w:spacing w:val="-4"/>
                <w:sz w:val="24"/>
              </w:rPr>
              <w:t xml:space="preserve"> </w:t>
            </w:r>
            <w:r>
              <w:rPr>
                <w:b/>
                <w:sz w:val="24"/>
              </w:rPr>
              <w:t>Project</w:t>
            </w:r>
            <w:r>
              <w:rPr>
                <w:b/>
                <w:spacing w:val="-3"/>
                <w:sz w:val="24"/>
              </w:rPr>
              <w:t xml:space="preserve"> </w:t>
            </w:r>
            <w:r>
              <w:rPr>
                <w:b/>
                <w:spacing w:val="-2"/>
                <w:sz w:val="24"/>
              </w:rPr>
              <w:t>Design</w:t>
            </w:r>
          </w:p>
        </w:tc>
        <w:tc>
          <w:tcPr>
            <w:tcW w:w="2064" w:type="dxa"/>
          </w:tcPr>
          <w:p w14:paraId="586A5E5B">
            <w:pPr>
              <w:pStyle w:val="15"/>
              <w:ind w:left="110"/>
              <w:rPr>
                <w:rFonts w:hint="default"/>
                <w:sz w:val="24"/>
                <w:lang w:val="en-IN"/>
              </w:rPr>
            </w:pPr>
            <w:r>
              <w:rPr>
                <w:rFonts w:hint="default"/>
                <w:sz w:val="24"/>
                <w:lang w:val="en-IN"/>
              </w:rPr>
              <w:t>14-19</w:t>
            </w:r>
          </w:p>
        </w:tc>
      </w:tr>
      <w:tr w14:paraId="3A56F6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1406" w:type="dxa"/>
          </w:tcPr>
          <w:p w14:paraId="03130370">
            <w:pPr>
              <w:pStyle w:val="15"/>
              <w:ind w:left="470"/>
              <w:rPr>
                <w:sz w:val="24"/>
              </w:rPr>
            </w:pPr>
            <w:r>
              <w:rPr>
                <w:spacing w:val="-5"/>
                <w:sz w:val="24"/>
              </w:rPr>
              <w:t>8.</w:t>
            </w:r>
          </w:p>
        </w:tc>
        <w:tc>
          <w:tcPr>
            <w:tcW w:w="4790" w:type="dxa"/>
          </w:tcPr>
          <w:p w14:paraId="5D8E7101">
            <w:pPr>
              <w:pStyle w:val="15"/>
              <w:rPr>
                <w:b/>
                <w:sz w:val="24"/>
              </w:rPr>
            </w:pPr>
            <w:r>
              <w:rPr>
                <w:b/>
                <w:sz w:val="24"/>
              </w:rPr>
              <w:t>Chapter</w:t>
            </w:r>
            <w:r>
              <w:rPr>
                <w:b/>
                <w:spacing w:val="-6"/>
                <w:sz w:val="24"/>
              </w:rPr>
              <w:t xml:space="preserve"> </w:t>
            </w:r>
            <w:r>
              <w:rPr>
                <w:b/>
                <w:sz w:val="24"/>
              </w:rPr>
              <w:t>3:</w:t>
            </w:r>
            <w:r>
              <w:rPr>
                <w:b/>
                <w:spacing w:val="-1"/>
                <w:sz w:val="24"/>
              </w:rPr>
              <w:t xml:space="preserve"> </w:t>
            </w:r>
            <w:r>
              <w:rPr>
                <w:b/>
                <w:spacing w:val="-2"/>
                <w:sz w:val="24"/>
              </w:rPr>
              <w:t>Implementation</w:t>
            </w:r>
          </w:p>
        </w:tc>
        <w:tc>
          <w:tcPr>
            <w:tcW w:w="2064" w:type="dxa"/>
          </w:tcPr>
          <w:p w14:paraId="09543F60">
            <w:pPr>
              <w:pStyle w:val="15"/>
              <w:rPr>
                <w:rFonts w:hint="default"/>
                <w:sz w:val="24"/>
                <w:lang w:val="en-IN"/>
              </w:rPr>
            </w:pPr>
            <w:r>
              <w:rPr>
                <w:rFonts w:hint="default"/>
                <w:sz w:val="24"/>
                <w:lang w:val="en-IN"/>
              </w:rPr>
              <w:t>20-23</w:t>
            </w:r>
          </w:p>
        </w:tc>
      </w:tr>
      <w:tr w14:paraId="77ACBE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1406" w:type="dxa"/>
          </w:tcPr>
          <w:p w14:paraId="548934A9">
            <w:pPr>
              <w:pStyle w:val="15"/>
              <w:ind w:left="470"/>
              <w:rPr>
                <w:sz w:val="24"/>
              </w:rPr>
            </w:pPr>
            <w:r>
              <w:rPr>
                <w:spacing w:val="-5"/>
                <w:sz w:val="24"/>
              </w:rPr>
              <w:t>9.</w:t>
            </w:r>
          </w:p>
        </w:tc>
        <w:tc>
          <w:tcPr>
            <w:tcW w:w="4790" w:type="dxa"/>
          </w:tcPr>
          <w:p w14:paraId="7639D913">
            <w:pPr>
              <w:pStyle w:val="15"/>
              <w:rPr>
                <w:b/>
                <w:sz w:val="24"/>
              </w:rPr>
            </w:pPr>
            <w:r>
              <w:rPr>
                <w:b/>
                <w:sz w:val="24"/>
              </w:rPr>
              <w:t>Chapter</w:t>
            </w:r>
            <w:r>
              <w:rPr>
                <w:b/>
                <w:spacing w:val="-6"/>
                <w:sz w:val="24"/>
              </w:rPr>
              <w:t xml:space="preserve"> </w:t>
            </w:r>
            <w:r>
              <w:rPr>
                <w:b/>
                <w:sz w:val="24"/>
              </w:rPr>
              <w:t>4:</w:t>
            </w:r>
            <w:r>
              <w:rPr>
                <w:b/>
                <w:spacing w:val="-1"/>
                <w:sz w:val="24"/>
              </w:rPr>
              <w:t xml:space="preserve"> </w:t>
            </w:r>
            <w:r>
              <w:rPr>
                <w:b/>
                <w:sz w:val="24"/>
              </w:rPr>
              <w:t>Result</w:t>
            </w:r>
            <w:r>
              <w:rPr>
                <w:b/>
                <w:spacing w:val="-1"/>
                <w:sz w:val="24"/>
              </w:rPr>
              <w:t xml:space="preserve"> </w:t>
            </w:r>
            <w:r>
              <w:rPr>
                <w:b/>
                <w:sz w:val="24"/>
              </w:rPr>
              <w:t xml:space="preserve">&amp; </w:t>
            </w:r>
            <w:r>
              <w:rPr>
                <w:b/>
                <w:spacing w:val="-2"/>
                <w:sz w:val="24"/>
              </w:rPr>
              <w:t>Discussion</w:t>
            </w:r>
          </w:p>
        </w:tc>
        <w:tc>
          <w:tcPr>
            <w:tcW w:w="2064" w:type="dxa"/>
          </w:tcPr>
          <w:p w14:paraId="66EB7796">
            <w:pPr>
              <w:pStyle w:val="15"/>
              <w:ind w:left="110"/>
              <w:rPr>
                <w:rFonts w:hint="default"/>
                <w:sz w:val="24"/>
                <w:lang w:val="en-IN"/>
              </w:rPr>
            </w:pPr>
            <w:r>
              <w:rPr>
                <w:sz w:val="24"/>
              </w:rPr>
              <w:t>2</w:t>
            </w:r>
            <w:r>
              <w:rPr>
                <w:rFonts w:hint="default"/>
                <w:sz w:val="24"/>
                <w:lang w:val="en-IN"/>
              </w:rPr>
              <w:t>4-26</w:t>
            </w:r>
          </w:p>
        </w:tc>
      </w:tr>
      <w:tr w14:paraId="4AF313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6" w:hRule="atLeast"/>
        </w:trPr>
        <w:tc>
          <w:tcPr>
            <w:tcW w:w="1406" w:type="dxa"/>
          </w:tcPr>
          <w:p w14:paraId="2E59532B">
            <w:pPr>
              <w:pStyle w:val="15"/>
              <w:ind w:left="0" w:right="153"/>
              <w:jc w:val="center"/>
              <w:rPr>
                <w:sz w:val="24"/>
              </w:rPr>
            </w:pPr>
            <w:r>
              <w:rPr>
                <w:spacing w:val="-5"/>
                <w:sz w:val="24"/>
              </w:rPr>
              <w:t>10.</w:t>
            </w:r>
          </w:p>
        </w:tc>
        <w:tc>
          <w:tcPr>
            <w:tcW w:w="4790" w:type="dxa"/>
          </w:tcPr>
          <w:p w14:paraId="4A6F14A1">
            <w:pPr>
              <w:pStyle w:val="15"/>
              <w:rPr>
                <w:b/>
                <w:sz w:val="24"/>
              </w:rPr>
            </w:pPr>
            <w:r>
              <w:rPr>
                <w:b/>
                <w:sz w:val="24"/>
              </w:rPr>
              <w:t>Chapter</w:t>
            </w:r>
            <w:r>
              <w:rPr>
                <w:b/>
                <w:spacing w:val="-7"/>
                <w:sz w:val="24"/>
              </w:rPr>
              <w:t xml:space="preserve"> </w:t>
            </w:r>
            <w:r>
              <w:rPr>
                <w:b/>
                <w:sz w:val="24"/>
              </w:rPr>
              <w:t>5:</w:t>
            </w:r>
            <w:r>
              <w:rPr>
                <w:b/>
                <w:spacing w:val="-2"/>
                <w:sz w:val="24"/>
              </w:rPr>
              <w:t xml:space="preserve"> </w:t>
            </w:r>
            <w:r>
              <w:rPr>
                <w:b/>
                <w:sz w:val="24"/>
              </w:rPr>
              <w:t>Future</w:t>
            </w:r>
            <w:r>
              <w:rPr>
                <w:b/>
                <w:spacing w:val="-3"/>
                <w:sz w:val="24"/>
              </w:rPr>
              <w:t xml:space="preserve"> </w:t>
            </w:r>
            <w:r>
              <w:rPr>
                <w:b/>
                <w:sz w:val="24"/>
              </w:rPr>
              <w:t>Scope</w:t>
            </w:r>
            <w:r>
              <w:rPr>
                <w:b/>
                <w:spacing w:val="-3"/>
                <w:sz w:val="24"/>
              </w:rPr>
              <w:t xml:space="preserve"> </w:t>
            </w:r>
            <w:r>
              <w:rPr>
                <w:b/>
                <w:sz w:val="24"/>
              </w:rPr>
              <w:t>&amp;</w:t>
            </w:r>
            <w:r>
              <w:rPr>
                <w:b/>
                <w:spacing w:val="-2"/>
                <w:sz w:val="24"/>
              </w:rPr>
              <w:t xml:space="preserve"> Optimizations</w:t>
            </w:r>
          </w:p>
        </w:tc>
        <w:tc>
          <w:tcPr>
            <w:tcW w:w="2064" w:type="dxa"/>
          </w:tcPr>
          <w:p w14:paraId="76A2858E">
            <w:pPr>
              <w:pStyle w:val="15"/>
              <w:ind w:left="110"/>
              <w:rPr>
                <w:rFonts w:hint="default"/>
                <w:sz w:val="24"/>
                <w:lang w:val="en-IN"/>
              </w:rPr>
            </w:pPr>
            <w:r>
              <w:rPr>
                <w:spacing w:val="-5"/>
                <w:sz w:val="24"/>
              </w:rPr>
              <w:t>2</w:t>
            </w:r>
            <w:r>
              <w:rPr>
                <w:rFonts w:hint="default"/>
                <w:spacing w:val="-5"/>
                <w:sz w:val="24"/>
                <w:lang w:val="en-IN"/>
              </w:rPr>
              <w:t>7-29</w:t>
            </w:r>
          </w:p>
        </w:tc>
      </w:tr>
      <w:tr w14:paraId="07F3FD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1406" w:type="dxa"/>
          </w:tcPr>
          <w:p w14:paraId="34E1E387">
            <w:pPr>
              <w:pStyle w:val="15"/>
              <w:ind w:left="0" w:right="153"/>
              <w:jc w:val="center"/>
              <w:rPr>
                <w:sz w:val="24"/>
              </w:rPr>
            </w:pPr>
            <w:r>
              <w:rPr>
                <w:spacing w:val="-5"/>
                <w:sz w:val="24"/>
              </w:rPr>
              <w:t>11.</w:t>
            </w:r>
          </w:p>
        </w:tc>
        <w:tc>
          <w:tcPr>
            <w:tcW w:w="4790" w:type="dxa"/>
          </w:tcPr>
          <w:p w14:paraId="391F14C3">
            <w:pPr>
              <w:pStyle w:val="15"/>
              <w:rPr>
                <w:sz w:val="24"/>
              </w:rPr>
            </w:pPr>
            <w:r>
              <w:rPr>
                <w:spacing w:val="-2"/>
                <w:sz w:val="24"/>
              </w:rPr>
              <w:t>References</w:t>
            </w:r>
          </w:p>
        </w:tc>
        <w:tc>
          <w:tcPr>
            <w:tcW w:w="2064" w:type="dxa"/>
          </w:tcPr>
          <w:p w14:paraId="793D7C1D">
            <w:pPr>
              <w:pStyle w:val="15"/>
              <w:rPr>
                <w:rFonts w:hint="default"/>
                <w:sz w:val="24"/>
                <w:lang w:val="en-IN"/>
              </w:rPr>
            </w:pPr>
            <w:r>
              <w:rPr>
                <w:rFonts w:hint="default"/>
                <w:sz w:val="24"/>
                <w:lang w:val="en-IN"/>
              </w:rPr>
              <w:t>30</w:t>
            </w:r>
          </w:p>
        </w:tc>
      </w:tr>
    </w:tbl>
    <w:p w14:paraId="192A4FEB">
      <w:pPr>
        <w:pStyle w:val="15"/>
        <w:spacing w:after="0"/>
        <w:rPr>
          <w:sz w:val="24"/>
        </w:rPr>
        <w:sectPr>
          <w:pgSz w:w="11900" w:h="16840"/>
          <w:pgMar w:top="1380" w:right="850" w:bottom="1000" w:left="1700" w:header="0" w:footer="805" w:gutter="0"/>
          <w:pgBorders w:offsetFrom="page">
            <w:top w:val="single" w:color="000000" w:sz="4" w:space="24"/>
            <w:left w:val="single" w:color="000000" w:sz="4" w:space="24"/>
            <w:bottom w:val="single" w:color="000000" w:sz="4" w:space="24"/>
            <w:right w:val="single" w:color="000000" w:sz="4" w:space="24"/>
          </w:pgBorders>
          <w:cols w:space="720" w:num="1"/>
        </w:sectPr>
      </w:pPr>
    </w:p>
    <w:p w14:paraId="4600A87B">
      <w:pPr>
        <w:pStyle w:val="2"/>
      </w:pPr>
      <w:r>
        <w:t>CHAPTER</w:t>
      </w:r>
      <w:r>
        <w:rPr>
          <w:spacing w:val="-9"/>
        </w:rPr>
        <w:t xml:space="preserve"> </w:t>
      </w:r>
      <w:r>
        <w:t>1:</w:t>
      </w:r>
      <w:r>
        <w:rPr>
          <w:spacing w:val="-7"/>
        </w:rPr>
        <w:t xml:space="preserve"> </w:t>
      </w:r>
      <w:r>
        <w:rPr>
          <w:spacing w:val="-2"/>
        </w:rPr>
        <w:t>INTRODUCTION</w:t>
      </w:r>
    </w:p>
    <w:p w14:paraId="145C40D5">
      <w:pPr>
        <w:pStyle w:val="8"/>
        <w:spacing w:before="362" w:line="360" w:lineRule="auto"/>
        <w:jc w:val="both"/>
        <w:rPr>
          <w:b/>
          <w:sz w:val="32"/>
        </w:rPr>
      </w:pPr>
    </w:p>
    <w:p w14:paraId="1345EAD1">
      <w:pPr>
        <w:pStyle w:val="8"/>
        <w:spacing w:before="134" w:line="360" w:lineRule="auto"/>
        <w:jc w:val="both"/>
        <w:rPr>
          <w:rFonts w:hint="default"/>
          <w:b/>
          <w:bCs/>
          <w:sz w:val="28"/>
          <w:szCs w:val="28"/>
        </w:rPr>
      </w:pPr>
      <w:r>
        <w:rPr>
          <w:rFonts w:hint="default"/>
          <w:b/>
          <w:bCs/>
          <w:sz w:val="28"/>
          <w:szCs w:val="28"/>
        </w:rPr>
        <w:t>1.1 Need and Objective</w:t>
      </w:r>
    </w:p>
    <w:p w14:paraId="3EABDE89">
      <w:pPr>
        <w:pStyle w:val="8"/>
        <w:spacing w:before="134" w:line="360" w:lineRule="auto"/>
        <w:jc w:val="both"/>
        <w:rPr>
          <w:rFonts w:hint="default"/>
        </w:rPr>
      </w:pPr>
      <w:r>
        <w:rPr>
          <w:rFonts w:hint="default"/>
        </w:rPr>
        <w:t>The real estate market is characterized by its complexity and variability, making accurate pricing of houses a challenging task. Traditional methods of house pricing often rely on historical sales data, market trends, and subjective assessments, which can lead to inaccuracies and inefficiencies. Without real-time prediction capabilities, buyers and sellers may struggle to determine fair market values, resulting in lost opportunities or financial losses.</w:t>
      </w:r>
    </w:p>
    <w:p w14:paraId="45BEEBEF">
      <w:pPr>
        <w:pStyle w:val="8"/>
        <w:spacing w:before="134" w:line="360" w:lineRule="auto"/>
        <w:jc w:val="both"/>
        <w:rPr>
          <w:rFonts w:hint="default"/>
        </w:rPr>
      </w:pPr>
    </w:p>
    <w:p w14:paraId="23B1FF3F">
      <w:pPr>
        <w:pStyle w:val="8"/>
        <w:spacing w:before="134" w:line="360" w:lineRule="auto"/>
        <w:jc w:val="both"/>
        <w:rPr>
          <w:rFonts w:hint="default"/>
        </w:rPr>
      </w:pPr>
      <w:r>
        <w:rPr>
          <w:rFonts w:hint="default"/>
        </w:rPr>
        <w:t xml:space="preserve">In many cases, property valuations are conducted only when a transaction is imminent, which can lead to delays and missed opportunities in a fast-paced market. Additionally, relying on manual appraisals can introduce human bias and errors, further complicating the pricing process. </w:t>
      </w:r>
    </w:p>
    <w:p w14:paraId="1159757D">
      <w:pPr>
        <w:pStyle w:val="8"/>
        <w:spacing w:before="134" w:line="360" w:lineRule="auto"/>
        <w:jc w:val="both"/>
        <w:rPr>
          <w:rFonts w:hint="default"/>
        </w:rPr>
      </w:pPr>
    </w:p>
    <w:p w14:paraId="3DD2A797">
      <w:pPr>
        <w:pStyle w:val="8"/>
        <w:spacing w:before="134" w:line="360" w:lineRule="auto"/>
        <w:jc w:val="both"/>
        <w:rPr>
          <w:rFonts w:hint="default"/>
        </w:rPr>
      </w:pPr>
      <w:r>
        <w:rPr>
          <w:rFonts w:hint="default"/>
        </w:rPr>
        <w:t>The primary objective of this project is to develop a machine learning model that can predict house prices in real-time based on various features and market conditions. The model will continuously analyze incoming data and provide accurate price predictions, enabling stakeholders to make informed decisions. Key actions based on these predictions may include:</w:t>
      </w:r>
    </w:p>
    <w:p w14:paraId="097C0BC9">
      <w:pPr>
        <w:pStyle w:val="8"/>
        <w:spacing w:before="134" w:line="360" w:lineRule="auto"/>
        <w:jc w:val="both"/>
        <w:rPr>
          <w:rFonts w:hint="default"/>
        </w:rPr>
      </w:pPr>
    </w:p>
    <w:p w14:paraId="32816CD8">
      <w:pPr>
        <w:pStyle w:val="8"/>
        <w:spacing w:before="134" w:line="360" w:lineRule="auto"/>
        <w:jc w:val="both"/>
        <w:rPr>
          <w:rFonts w:hint="default"/>
        </w:rPr>
      </w:pPr>
      <w:r>
        <w:rPr>
          <w:rFonts w:hint="default"/>
        </w:rPr>
        <w:t>- Dynamic Pricing Adjustments: Automatically suggesting price adjustments based on real-time market conditions and property features.</w:t>
      </w:r>
    </w:p>
    <w:p w14:paraId="628A316E">
      <w:pPr>
        <w:pStyle w:val="8"/>
        <w:spacing w:before="134" w:line="360" w:lineRule="auto"/>
        <w:jc w:val="both"/>
        <w:rPr>
          <w:rFonts w:hint="default"/>
        </w:rPr>
      </w:pPr>
      <w:r>
        <w:rPr>
          <w:rFonts w:hint="default"/>
        </w:rPr>
        <w:t>- Market Trend Analysis: Providing insights into market trends to help buyers and sellers understand the best times to enter the market.</w:t>
      </w:r>
    </w:p>
    <w:p w14:paraId="1AE9F986">
      <w:pPr>
        <w:pStyle w:val="8"/>
        <w:spacing w:before="134" w:line="360" w:lineRule="auto"/>
        <w:jc w:val="both"/>
        <w:rPr>
          <w:rFonts w:hint="default"/>
        </w:rPr>
      </w:pPr>
    </w:p>
    <w:p w14:paraId="7502EEEC">
      <w:pPr>
        <w:pStyle w:val="8"/>
        <w:spacing w:before="134" w:line="360" w:lineRule="auto"/>
        <w:jc w:val="both"/>
        <w:rPr>
          <w:rFonts w:hint="default"/>
        </w:rPr>
      </w:pPr>
      <w:r>
        <w:rPr>
          <w:rFonts w:hint="default"/>
          <w:b/>
          <w:bCs/>
        </w:rPr>
        <w:t xml:space="preserve"> 1.2 Methodology</w:t>
      </w:r>
    </w:p>
    <w:p w14:paraId="42AB0304">
      <w:pPr>
        <w:pStyle w:val="8"/>
        <w:spacing w:before="134" w:line="360" w:lineRule="auto"/>
        <w:jc w:val="both"/>
        <w:rPr>
          <w:rFonts w:hint="default"/>
          <w:b/>
          <w:bCs/>
        </w:rPr>
      </w:pPr>
      <w:r>
        <w:rPr>
          <w:rFonts w:hint="default"/>
        </w:rPr>
        <w:t xml:space="preserve"> </w:t>
      </w:r>
      <w:r>
        <w:rPr>
          <w:rFonts w:hint="default"/>
          <w:b/>
          <w:bCs/>
        </w:rPr>
        <w:t>1.2.1 Real-Time Data Collection and Monitoring</w:t>
      </w:r>
    </w:p>
    <w:p w14:paraId="509F0A35">
      <w:pPr>
        <w:pStyle w:val="8"/>
        <w:spacing w:before="134" w:line="360" w:lineRule="auto"/>
        <w:jc w:val="both"/>
        <w:rPr>
          <w:rFonts w:hint="default"/>
        </w:rPr>
      </w:pPr>
      <w:r>
        <w:rPr>
          <w:rFonts w:hint="default"/>
        </w:rPr>
        <w:t xml:space="preserve">- </w:t>
      </w:r>
      <w:r>
        <w:rPr>
          <w:rFonts w:hint="default"/>
          <w:b/>
          <w:bCs/>
        </w:rPr>
        <w:t>Data Sources</w:t>
      </w:r>
      <w:r>
        <w:rPr>
          <w:rFonts w:hint="default"/>
        </w:rPr>
        <w:t>: Integrate multiple data sources, including property listings, historical sales data, economic indicators, and demographic information. This may involve APIs from real estate platforms, government databases, and market research firms.</w:t>
      </w:r>
    </w:p>
    <w:p w14:paraId="0144FD00">
      <w:pPr>
        <w:pStyle w:val="8"/>
        <w:spacing w:before="134" w:line="360" w:lineRule="auto"/>
        <w:jc w:val="both"/>
        <w:rPr>
          <w:rFonts w:hint="default"/>
        </w:rPr>
      </w:pPr>
      <w:r>
        <w:rPr>
          <w:rFonts w:hint="default"/>
        </w:rPr>
        <w:t xml:space="preserve">- </w:t>
      </w:r>
      <w:r>
        <w:rPr>
          <w:rFonts w:hint="default"/>
          <w:b/>
          <w:bCs/>
        </w:rPr>
        <w:t>Data Infrastructure</w:t>
      </w:r>
      <w:r>
        <w:rPr>
          <w:rFonts w:hint="default"/>
        </w:rPr>
        <w:t>: Establish a robust data infrastructure to collect, store, and process data in real-time. This can be achieved using cloud-based solutions or on-premise systems with sufficient processing capabilities.</w:t>
      </w:r>
    </w:p>
    <w:p w14:paraId="4762AF21">
      <w:pPr>
        <w:pStyle w:val="8"/>
        <w:spacing w:before="134" w:line="360" w:lineRule="auto"/>
        <w:jc w:val="both"/>
        <w:rPr>
          <w:rFonts w:hint="default"/>
        </w:rPr>
      </w:pPr>
    </w:p>
    <w:p w14:paraId="1C53F653">
      <w:pPr>
        <w:pStyle w:val="8"/>
        <w:spacing w:before="134" w:line="360" w:lineRule="auto"/>
        <w:jc w:val="both"/>
        <w:rPr>
          <w:rFonts w:hint="default"/>
          <w:b/>
          <w:bCs/>
        </w:rPr>
      </w:pPr>
      <w:r>
        <w:rPr>
          <w:rFonts w:hint="default"/>
          <w:b/>
          <w:bCs/>
        </w:rPr>
        <w:t xml:space="preserve"> 1.2.2 Model Development and Training</w:t>
      </w:r>
    </w:p>
    <w:p w14:paraId="7F9177F0">
      <w:pPr>
        <w:pStyle w:val="8"/>
        <w:spacing w:before="134" w:line="360" w:lineRule="auto"/>
        <w:jc w:val="both"/>
        <w:rPr>
          <w:rFonts w:hint="default"/>
        </w:rPr>
      </w:pPr>
      <w:r>
        <w:rPr>
          <w:rFonts w:hint="default"/>
        </w:rPr>
        <w:t xml:space="preserve">- </w:t>
      </w:r>
      <w:r>
        <w:rPr>
          <w:rFonts w:hint="default"/>
          <w:b/>
          <w:bCs/>
        </w:rPr>
        <w:t>Data Preprocessing:</w:t>
      </w:r>
      <w:r>
        <w:rPr>
          <w:rFonts w:hint="default"/>
        </w:rPr>
        <w:t xml:space="preserve"> Clean and preprocess the collected data to handle missing values, outliers, and categorical variables. Feature engineering will be essential to extract relevant features such as location, square footage, number of bedrooms, and local amenities.</w:t>
      </w:r>
    </w:p>
    <w:p w14:paraId="5F746F21">
      <w:pPr>
        <w:pStyle w:val="8"/>
        <w:spacing w:before="134" w:line="360" w:lineRule="auto"/>
        <w:jc w:val="both"/>
        <w:rPr>
          <w:rFonts w:hint="default"/>
        </w:rPr>
      </w:pPr>
      <w:r>
        <w:rPr>
          <w:rFonts w:hint="default"/>
        </w:rPr>
        <w:t xml:space="preserve">- </w:t>
      </w:r>
      <w:r>
        <w:rPr>
          <w:rFonts w:hint="default"/>
          <w:b/>
          <w:bCs/>
        </w:rPr>
        <w:t>Model Selection:</w:t>
      </w:r>
      <w:r>
        <w:rPr>
          <w:rFonts w:hint="default"/>
        </w:rPr>
        <w:t xml:space="preserve"> Choose appropriate machine learning algorithms for the regression task. Options include:</w:t>
      </w:r>
    </w:p>
    <w:p w14:paraId="3E5D09FD">
      <w:pPr>
        <w:pStyle w:val="8"/>
        <w:spacing w:before="134" w:line="360" w:lineRule="auto"/>
        <w:jc w:val="both"/>
        <w:rPr>
          <w:rFonts w:hint="default"/>
        </w:rPr>
      </w:pPr>
      <w:r>
        <w:rPr>
          <w:rFonts w:hint="default"/>
        </w:rPr>
        <w:t xml:space="preserve">  -</w:t>
      </w:r>
      <w:r>
        <w:rPr>
          <w:rFonts w:hint="default"/>
          <w:b/>
          <w:bCs/>
        </w:rPr>
        <w:t>Linear Regression:</w:t>
      </w:r>
      <w:r>
        <w:rPr>
          <w:rFonts w:hint="default"/>
        </w:rPr>
        <w:t xml:space="preserve"> For a straightforward and interpretable model.</w:t>
      </w:r>
    </w:p>
    <w:p w14:paraId="04D18965">
      <w:pPr>
        <w:pStyle w:val="8"/>
        <w:spacing w:before="134" w:line="360" w:lineRule="auto"/>
        <w:jc w:val="both"/>
        <w:rPr>
          <w:rFonts w:hint="default"/>
        </w:rPr>
      </w:pPr>
      <w:r>
        <w:rPr>
          <w:rFonts w:hint="default"/>
        </w:rPr>
        <w:t xml:space="preserve">  </w:t>
      </w:r>
      <w:r>
        <w:rPr>
          <w:rFonts w:hint="default"/>
          <w:b/>
          <w:bCs/>
        </w:rPr>
        <w:t>- Random Forest or Gradient Boosting:</w:t>
      </w:r>
      <w:r>
        <w:rPr>
          <w:rFonts w:hint="default"/>
        </w:rPr>
        <w:t xml:space="preserve"> For capturing complex relationships and interactions between features.</w:t>
      </w:r>
    </w:p>
    <w:p w14:paraId="743F822C">
      <w:pPr>
        <w:pStyle w:val="8"/>
        <w:spacing w:before="134" w:line="360" w:lineRule="auto"/>
        <w:jc w:val="both"/>
        <w:rPr>
          <w:rFonts w:hint="default"/>
        </w:rPr>
      </w:pPr>
      <w:r>
        <w:rPr>
          <w:rFonts w:hint="default"/>
        </w:rPr>
        <w:t xml:space="preserve">  - </w:t>
      </w:r>
      <w:r>
        <w:rPr>
          <w:rFonts w:hint="default"/>
          <w:b/>
          <w:bCs/>
        </w:rPr>
        <w:t>Neural Networks:</w:t>
      </w:r>
      <w:r>
        <w:rPr>
          <w:rFonts w:hint="default"/>
        </w:rPr>
        <w:t xml:space="preserve"> For modeling intricate patterns in large datasets.</w:t>
      </w:r>
    </w:p>
    <w:p w14:paraId="01ED18CD">
      <w:pPr>
        <w:pStyle w:val="8"/>
        <w:spacing w:before="134" w:line="360" w:lineRule="auto"/>
        <w:jc w:val="both"/>
        <w:rPr>
          <w:rFonts w:hint="default"/>
        </w:rPr>
      </w:pPr>
      <w:r>
        <w:rPr>
          <w:rFonts w:hint="default"/>
        </w:rPr>
        <w:t>-</w:t>
      </w:r>
      <w:r>
        <w:rPr>
          <w:rFonts w:hint="default"/>
          <w:b/>
          <w:bCs/>
        </w:rPr>
        <w:t xml:space="preserve"> Model Training:</w:t>
      </w:r>
      <w:r>
        <w:rPr>
          <w:rFonts w:hint="default"/>
        </w:rPr>
        <w:t xml:space="preserve"> Train the model on historical data with known house prices. Use techniques like cross-validation to ensure the model generalizes well to unseen data.</w:t>
      </w:r>
    </w:p>
    <w:p w14:paraId="2DE17DDC">
      <w:pPr>
        <w:pStyle w:val="8"/>
        <w:spacing w:before="134" w:line="360" w:lineRule="auto"/>
        <w:jc w:val="both"/>
        <w:rPr>
          <w:rFonts w:hint="default"/>
        </w:rPr>
      </w:pPr>
      <w:r>
        <w:rPr>
          <w:rFonts w:hint="default"/>
        </w:rPr>
        <w:t xml:space="preserve">- </w:t>
      </w:r>
      <w:r>
        <w:rPr>
          <w:rFonts w:hint="default"/>
          <w:b/>
          <w:bCs/>
        </w:rPr>
        <w:t>Hyperparameter Tuning:</w:t>
      </w:r>
      <w:r>
        <w:rPr>
          <w:rFonts w:hint="default"/>
        </w:rPr>
        <w:t xml:space="preserve"> Optimize the model's hyperparameters to enhance accuracy, precision, and robustness.</w:t>
      </w:r>
    </w:p>
    <w:p w14:paraId="70793CBF">
      <w:pPr>
        <w:pStyle w:val="8"/>
        <w:spacing w:before="134" w:line="360" w:lineRule="auto"/>
        <w:jc w:val="both"/>
        <w:rPr>
          <w:rFonts w:hint="default"/>
          <w:b/>
          <w:bCs/>
        </w:rPr>
      </w:pPr>
    </w:p>
    <w:p w14:paraId="1969B9B4">
      <w:pPr>
        <w:pStyle w:val="8"/>
        <w:spacing w:before="134" w:line="360" w:lineRule="auto"/>
        <w:jc w:val="both"/>
        <w:rPr>
          <w:rFonts w:hint="default"/>
        </w:rPr>
      </w:pPr>
      <w:r>
        <w:rPr>
          <w:rFonts w:hint="default"/>
          <w:b/>
          <w:bCs/>
        </w:rPr>
        <w:t xml:space="preserve"> 1.2.3 Real-Time Prediction</w:t>
      </w:r>
    </w:p>
    <w:p w14:paraId="5433296B">
      <w:pPr>
        <w:pStyle w:val="8"/>
        <w:spacing w:before="134" w:line="360" w:lineRule="auto"/>
        <w:jc w:val="both"/>
        <w:rPr>
          <w:rFonts w:hint="default"/>
        </w:rPr>
      </w:pPr>
      <w:r>
        <w:rPr>
          <w:rFonts w:hint="default"/>
        </w:rPr>
        <w:t xml:space="preserve">- </w:t>
      </w:r>
      <w:r>
        <w:rPr>
          <w:rFonts w:hint="default"/>
          <w:b/>
          <w:bCs/>
        </w:rPr>
        <w:t>Deploy the Model:</w:t>
      </w:r>
      <w:r>
        <w:rPr>
          <w:rFonts w:hint="default"/>
        </w:rPr>
        <w:t xml:space="preserve"> Once trained, deploy the machine learning model into a production environment where it can receive real-time data inputs.</w:t>
      </w:r>
    </w:p>
    <w:p w14:paraId="217CDED2">
      <w:pPr>
        <w:pStyle w:val="8"/>
        <w:spacing w:before="134" w:line="360" w:lineRule="auto"/>
        <w:jc w:val="both"/>
        <w:rPr>
          <w:rFonts w:hint="default"/>
        </w:rPr>
      </w:pPr>
      <w:r>
        <w:rPr>
          <w:rFonts w:hint="default"/>
        </w:rPr>
        <w:t xml:space="preserve">- </w:t>
      </w:r>
      <w:r>
        <w:rPr>
          <w:rFonts w:hint="default"/>
          <w:b/>
          <w:bCs/>
        </w:rPr>
        <w:t>Real-Time Decision Making:</w:t>
      </w:r>
      <w:r>
        <w:rPr>
          <w:rFonts w:hint="default"/>
          <w:lang w:val="en-IN"/>
        </w:rPr>
        <w:t xml:space="preserve"> </w:t>
      </w:r>
      <w:r>
        <w:rPr>
          <w:rFonts w:hint="default"/>
        </w:rPr>
        <w:t>The model will continuously analyze incoming data and predict house prices. Based on these predictions, stakeholders can take immediate actions, such as:</w:t>
      </w:r>
    </w:p>
    <w:p w14:paraId="4A546A0A">
      <w:pPr>
        <w:pStyle w:val="8"/>
        <w:spacing w:before="134" w:line="360" w:lineRule="auto"/>
        <w:jc w:val="both"/>
        <w:rPr>
          <w:rFonts w:hint="default"/>
        </w:rPr>
      </w:pPr>
      <w:r>
        <w:rPr>
          <w:rFonts w:hint="default"/>
        </w:rPr>
        <w:t xml:space="preserve">  - </w:t>
      </w:r>
      <w:r>
        <w:rPr>
          <w:rFonts w:hint="default"/>
          <w:b/>
          <w:bCs/>
        </w:rPr>
        <w:t>Dynamic Pricing Adjustments:</w:t>
      </w:r>
      <w:r>
        <w:rPr>
          <w:rFonts w:hint="default"/>
        </w:rPr>
        <w:t xml:space="preserve"> Automatically suggesting price changes based on real-time market data.</w:t>
      </w:r>
    </w:p>
    <w:p w14:paraId="373D377B">
      <w:pPr>
        <w:pStyle w:val="8"/>
        <w:spacing w:before="134" w:line="360" w:lineRule="auto"/>
        <w:jc w:val="both"/>
        <w:rPr>
          <w:rFonts w:hint="default"/>
        </w:rPr>
      </w:pPr>
      <w:r>
        <w:rPr>
          <w:rFonts w:hint="default"/>
        </w:rPr>
        <w:t xml:space="preserve">  - </w:t>
      </w:r>
      <w:r>
        <w:rPr>
          <w:rFonts w:hint="default"/>
          <w:b/>
          <w:bCs/>
        </w:rPr>
        <w:t>Investment Recommendations:</w:t>
      </w:r>
      <w:r>
        <w:rPr>
          <w:rFonts w:hint="default"/>
        </w:rPr>
        <w:t xml:space="preserve"> Providing insights on potential investment opportunities based on predicted price trends.</w:t>
      </w:r>
    </w:p>
    <w:p w14:paraId="3C20FC12">
      <w:pPr>
        <w:pStyle w:val="8"/>
        <w:spacing w:before="134" w:line="360" w:lineRule="auto"/>
        <w:jc w:val="both"/>
        <w:rPr>
          <w:rFonts w:hint="default"/>
        </w:rPr>
      </w:pPr>
    </w:p>
    <w:p w14:paraId="15990453">
      <w:pPr>
        <w:pStyle w:val="8"/>
        <w:spacing w:before="134" w:line="360" w:lineRule="auto"/>
        <w:jc w:val="both"/>
        <w:rPr>
          <w:rFonts w:hint="default"/>
          <w:b/>
          <w:bCs/>
        </w:rPr>
      </w:pPr>
      <w:r>
        <w:rPr>
          <w:rFonts w:hint="default"/>
        </w:rPr>
        <w:t xml:space="preserve"> </w:t>
      </w:r>
      <w:r>
        <w:rPr>
          <w:rFonts w:hint="default"/>
          <w:b/>
          <w:bCs/>
        </w:rPr>
        <w:t>1.2.4 Feedback Loop and Continuous Improvement</w:t>
      </w:r>
    </w:p>
    <w:p w14:paraId="49B71B63">
      <w:pPr>
        <w:pStyle w:val="8"/>
        <w:spacing w:before="134" w:line="360" w:lineRule="auto"/>
        <w:jc w:val="both"/>
        <w:rPr>
          <w:rFonts w:hint="default"/>
        </w:rPr>
      </w:pPr>
      <w:r>
        <w:rPr>
          <w:rFonts w:hint="default"/>
        </w:rPr>
        <w:t xml:space="preserve">- </w:t>
      </w:r>
      <w:r>
        <w:rPr>
          <w:rFonts w:hint="default"/>
          <w:b/>
          <w:bCs/>
        </w:rPr>
        <w:t>Continuous Monitoring:</w:t>
      </w:r>
      <w:r>
        <w:rPr>
          <w:rFonts w:hint="default"/>
        </w:rPr>
        <w:t xml:space="preserve"> Monitor the model's performance in real-time, comparing predictions with actual sale prices to identify any discrepancies.</w:t>
      </w:r>
    </w:p>
    <w:p w14:paraId="25F9200E">
      <w:pPr>
        <w:pStyle w:val="8"/>
        <w:spacing w:before="134" w:line="360" w:lineRule="auto"/>
        <w:jc w:val="both"/>
        <w:rPr>
          <w:rFonts w:hint="default"/>
        </w:rPr>
      </w:pPr>
      <w:r>
        <w:rPr>
          <w:rFonts w:hint="default"/>
        </w:rPr>
        <w:t xml:space="preserve">- </w:t>
      </w:r>
      <w:r>
        <w:rPr>
          <w:rFonts w:hint="default"/>
          <w:b/>
          <w:bCs/>
        </w:rPr>
        <w:t xml:space="preserve">Model Retraining: </w:t>
      </w:r>
      <w:r>
        <w:rPr>
          <w:rFonts w:hint="default"/>
        </w:rPr>
        <w:t>Regularly retrain the model with new data to adapt to changes in the real estate market, ensuring that the model remains accurate over time.</w:t>
      </w:r>
    </w:p>
    <w:p w14:paraId="4B69AACC">
      <w:pPr>
        <w:pStyle w:val="8"/>
        <w:spacing w:before="134" w:line="360" w:lineRule="auto"/>
        <w:jc w:val="both"/>
        <w:rPr>
          <w:rFonts w:hint="default"/>
        </w:rPr>
      </w:pPr>
      <w:r>
        <w:rPr>
          <w:rFonts w:hint="default"/>
        </w:rPr>
        <w:t>-</w:t>
      </w:r>
      <w:r>
        <w:rPr>
          <w:rFonts w:hint="default"/>
          <w:b/>
          <w:bCs/>
        </w:rPr>
        <w:t xml:space="preserve"> Anomaly Detection: </w:t>
      </w:r>
      <w:r>
        <w:rPr>
          <w:rFonts w:hint="default"/>
        </w:rPr>
        <w:t>Implement an additional machine learning model for anomaly detection that continuously monitors incoming data for unusual patterns, which may indicate market shifts or data quality issues.</w:t>
      </w:r>
    </w:p>
    <w:p w14:paraId="21DC5B8A">
      <w:pPr>
        <w:pStyle w:val="8"/>
        <w:spacing w:before="134" w:line="360" w:lineRule="auto"/>
        <w:jc w:val="both"/>
        <w:rPr>
          <w:rFonts w:hint="default"/>
        </w:rPr>
      </w:pPr>
    </w:p>
    <w:p w14:paraId="34E67013">
      <w:pPr>
        <w:pStyle w:val="8"/>
        <w:spacing w:before="134" w:line="360" w:lineRule="auto"/>
        <w:jc w:val="both"/>
      </w:pPr>
      <w:r>
        <w:rPr>
          <w:rFonts w:hint="default"/>
        </w:rPr>
        <w:t>By following this methodology, the project aims to create a robust house price prediction system that enhances decision-making for buyers, sellers, and real estate professionals, ultimately leading to a more efficient and transparent real estate market.</w:t>
      </w:r>
    </w:p>
    <w:p w14:paraId="79F45BC0">
      <w:pPr>
        <w:pStyle w:val="4"/>
        <w:numPr>
          <w:numId w:val="0"/>
        </w:numPr>
        <w:tabs>
          <w:tab w:val="left" w:pos="886"/>
        </w:tabs>
        <w:spacing w:before="0" w:after="0" w:line="360" w:lineRule="auto"/>
        <w:ind w:left="460" w:leftChars="0" w:right="0" w:rightChars="0"/>
        <w:jc w:val="both"/>
      </w:pPr>
    </w:p>
    <w:p w14:paraId="49F34B33">
      <w:pPr>
        <w:pStyle w:val="4"/>
        <w:numPr>
          <w:ilvl w:val="1"/>
          <w:numId w:val="1"/>
        </w:numPr>
        <w:tabs>
          <w:tab w:val="left" w:pos="886"/>
        </w:tabs>
        <w:spacing w:before="0" w:after="0" w:line="360" w:lineRule="auto"/>
        <w:ind w:left="886" w:right="0" w:hanging="426"/>
        <w:jc w:val="both"/>
      </w:pPr>
      <w:r>
        <w:t>Software(s)</w:t>
      </w:r>
      <w:r>
        <w:rPr>
          <w:spacing w:val="-13"/>
        </w:rPr>
        <w:t xml:space="preserve"> </w:t>
      </w:r>
      <w:r>
        <w:rPr>
          <w:spacing w:val="-4"/>
        </w:rPr>
        <w:t>Used</w:t>
      </w:r>
    </w:p>
    <w:p w14:paraId="1E1BDC85">
      <w:pPr>
        <w:pStyle w:val="8"/>
        <w:spacing w:before="162" w:line="360" w:lineRule="auto"/>
        <w:ind w:left="460" w:right="581"/>
        <w:jc w:val="both"/>
      </w:pPr>
      <w:r>
        <w:t>This</w:t>
      </w:r>
      <w:r>
        <w:rPr>
          <w:spacing w:val="-15"/>
        </w:rPr>
        <w:t xml:space="preserve"> </w:t>
      </w:r>
      <w:r>
        <w:t>project</w:t>
      </w:r>
      <w:r>
        <w:rPr>
          <w:spacing w:val="-15"/>
        </w:rPr>
        <w:t xml:space="preserve"> </w:t>
      </w:r>
      <w:r>
        <w:t>utilizes</w:t>
      </w:r>
      <w:r>
        <w:rPr>
          <w:spacing w:val="-15"/>
        </w:rPr>
        <w:t xml:space="preserve"> </w:t>
      </w:r>
      <w:r>
        <w:t>a</w:t>
      </w:r>
      <w:r>
        <w:rPr>
          <w:spacing w:val="-15"/>
        </w:rPr>
        <w:t xml:space="preserve"> </w:t>
      </w:r>
      <w:r>
        <w:t>combination</w:t>
      </w:r>
      <w:r>
        <w:rPr>
          <w:spacing w:val="-15"/>
        </w:rPr>
        <w:t xml:space="preserve"> </w:t>
      </w:r>
      <w:r>
        <w:t>of</w:t>
      </w:r>
      <w:r>
        <w:rPr>
          <w:spacing w:val="-15"/>
        </w:rPr>
        <w:t xml:space="preserve"> </w:t>
      </w:r>
      <w:r>
        <w:t>technologies</w:t>
      </w:r>
      <w:r>
        <w:rPr>
          <w:spacing w:val="-15"/>
        </w:rPr>
        <w:t xml:space="preserve"> </w:t>
      </w:r>
      <w:r>
        <w:t>to</w:t>
      </w:r>
      <w:r>
        <w:rPr>
          <w:spacing w:val="-15"/>
        </w:rPr>
        <w:t xml:space="preserve"> </w:t>
      </w:r>
      <w:r>
        <w:t>build</w:t>
      </w:r>
      <w:r>
        <w:rPr>
          <w:spacing w:val="-15"/>
        </w:rPr>
        <w:t xml:space="preserve"> </w:t>
      </w:r>
      <w:r>
        <w:t>a</w:t>
      </w:r>
      <w:r>
        <w:rPr>
          <w:spacing w:val="-15"/>
        </w:rPr>
        <w:t xml:space="preserve"> </w:t>
      </w:r>
      <w:r>
        <w:t>robust</w:t>
      </w:r>
      <w:r>
        <w:rPr>
          <w:spacing w:val="-15"/>
        </w:rPr>
        <w:t xml:space="preserve"> </w:t>
      </w:r>
      <w:r>
        <w:t>and</w:t>
      </w:r>
      <w:r>
        <w:rPr>
          <w:spacing w:val="-15"/>
        </w:rPr>
        <w:t xml:space="preserve"> </w:t>
      </w:r>
      <w:r>
        <w:t>efficient</w:t>
      </w:r>
      <w:r>
        <w:rPr>
          <w:spacing w:val="-15"/>
        </w:rPr>
        <w:t xml:space="preserve"> </w:t>
      </w:r>
      <w:r>
        <w:t>system for semiconductor wafer quality prediction. Here's a detailed description of each component of the technology stack and its role in the project:</w:t>
      </w:r>
    </w:p>
    <w:p w14:paraId="78930A48">
      <w:pPr>
        <w:pStyle w:val="8"/>
        <w:spacing w:before="3" w:line="360" w:lineRule="auto"/>
        <w:jc w:val="both"/>
      </w:pPr>
    </w:p>
    <w:p w14:paraId="3B8DF8B2">
      <w:pPr>
        <w:pStyle w:val="5"/>
        <w:numPr>
          <w:ilvl w:val="2"/>
          <w:numId w:val="1"/>
        </w:numPr>
        <w:tabs>
          <w:tab w:val="left" w:pos="1000"/>
        </w:tabs>
        <w:spacing w:before="1" w:after="0" w:line="360" w:lineRule="auto"/>
        <w:ind w:left="1000" w:right="0" w:hanging="540"/>
        <w:jc w:val="both"/>
      </w:pPr>
      <w:r>
        <w:rPr>
          <w:spacing w:val="-2"/>
        </w:rPr>
        <w:t>Python</w:t>
      </w:r>
    </w:p>
    <w:p w14:paraId="2597C87B">
      <w:pPr>
        <w:pStyle w:val="8"/>
        <w:spacing w:before="144" w:line="360" w:lineRule="auto"/>
        <w:jc w:val="both"/>
        <w:rPr>
          <w:b/>
        </w:rPr>
      </w:pPr>
    </w:p>
    <w:p w14:paraId="0DC05F96">
      <w:pPr>
        <w:pStyle w:val="8"/>
        <w:spacing w:line="360" w:lineRule="auto"/>
        <w:ind w:left="460" w:right="581"/>
        <w:jc w:val="both"/>
      </w:pPr>
      <w:r>
        <w:rPr>
          <w:b/>
        </w:rPr>
        <w:t>Description</w:t>
      </w:r>
      <w:r>
        <w:t>: Python is a versatile, open-source programming language widely known for its readability, extensive standard libraries, and active community. It is especially popular in data science, machine learning, and web development due to its simplicity and strong ecosystem.</w:t>
      </w:r>
    </w:p>
    <w:p w14:paraId="34F62037">
      <w:pPr>
        <w:pStyle w:val="8"/>
        <w:spacing w:before="2" w:line="360" w:lineRule="auto"/>
        <w:jc w:val="both"/>
      </w:pPr>
    </w:p>
    <w:p w14:paraId="59D442CD">
      <w:pPr>
        <w:pStyle w:val="8"/>
        <w:spacing w:line="360" w:lineRule="auto"/>
        <w:ind w:left="460" w:right="581"/>
        <w:jc w:val="both"/>
      </w:pPr>
      <w:r>
        <w:rPr>
          <w:b/>
        </w:rPr>
        <w:t>Role</w:t>
      </w:r>
      <w:r>
        <w:rPr>
          <w:b/>
          <w:spacing w:val="-11"/>
        </w:rPr>
        <w:t xml:space="preserve"> </w:t>
      </w:r>
      <w:r>
        <w:rPr>
          <w:b/>
        </w:rPr>
        <w:t>in</w:t>
      </w:r>
      <w:r>
        <w:rPr>
          <w:b/>
          <w:spacing w:val="-11"/>
        </w:rPr>
        <w:t xml:space="preserve"> </w:t>
      </w:r>
      <w:r>
        <w:rPr>
          <w:b/>
        </w:rPr>
        <w:t>the</w:t>
      </w:r>
      <w:r>
        <w:rPr>
          <w:b/>
          <w:spacing w:val="-11"/>
        </w:rPr>
        <w:t xml:space="preserve"> </w:t>
      </w:r>
      <w:r>
        <w:rPr>
          <w:b/>
        </w:rPr>
        <w:t>Project</w:t>
      </w:r>
      <w:r>
        <w:t>:</w:t>
      </w:r>
      <w:r>
        <w:rPr>
          <w:spacing w:val="-11"/>
        </w:rPr>
        <w:t xml:space="preserve"> </w:t>
      </w:r>
      <w:r>
        <w:t>In</w:t>
      </w:r>
      <w:r>
        <w:rPr>
          <w:spacing w:val="-11"/>
        </w:rPr>
        <w:t xml:space="preserve"> </w:t>
      </w:r>
      <w:r>
        <w:t>this</w:t>
      </w:r>
      <w:r>
        <w:rPr>
          <w:spacing w:val="-11"/>
        </w:rPr>
        <w:t xml:space="preserve"> </w:t>
      </w:r>
      <w:r>
        <w:t>project,</w:t>
      </w:r>
      <w:r>
        <w:rPr>
          <w:spacing w:val="-11"/>
        </w:rPr>
        <w:t xml:space="preserve"> </w:t>
      </w:r>
      <w:r>
        <w:t>Python</w:t>
      </w:r>
      <w:r>
        <w:rPr>
          <w:spacing w:val="-11"/>
        </w:rPr>
        <w:t xml:space="preserve"> </w:t>
      </w:r>
      <w:r>
        <w:t>serves</w:t>
      </w:r>
      <w:r>
        <w:rPr>
          <w:spacing w:val="-11"/>
        </w:rPr>
        <w:t xml:space="preserve"> </w:t>
      </w:r>
      <w:r>
        <w:t>as</w:t>
      </w:r>
      <w:r>
        <w:rPr>
          <w:spacing w:val="-11"/>
        </w:rPr>
        <w:t xml:space="preserve"> </w:t>
      </w:r>
      <w:r>
        <w:t>the</w:t>
      </w:r>
      <w:r>
        <w:rPr>
          <w:spacing w:val="-11"/>
        </w:rPr>
        <w:t xml:space="preserve"> </w:t>
      </w:r>
      <w:r>
        <w:rPr>
          <w:b/>
        </w:rPr>
        <w:t>core</w:t>
      </w:r>
      <w:r>
        <w:rPr>
          <w:b/>
          <w:spacing w:val="-11"/>
        </w:rPr>
        <w:t xml:space="preserve"> </w:t>
      </w:r>
      <w:r>
        <w:rPr>
          <w:b/>
        </w:rPr>
        <w:t>programming</w:t>
      </w:r>
      <w:r>
        <w:rPr>
          <w:b/>
          <w:spacing w:val="-11"/>
        </w:rPr>
        <w:t xml:space="preserve"> </w:t>
      </w:r>
      <w:r>
        <w:rPr>
          <w:b/>
        </w:rPr>
        <w:t xml:space="preserve">language </w:t>
      </w:r>
      <w:r>
        <w:t>for</w:t>
      </w:r>
      <w:r>
        <w:rPr>
          <w:spacing w:val="-15"/>
        </w:rPr>
        <w:t xml:space="preserve"> </w:t>
      </w:r>
      <w:r>
        <w:t>almost</w:t>
      </w:r>
      <w:r>
        <w:rPr>
          <w:spacing w:val="-15"/>
        </w:rPr>
        <w:t xml:space="preserve"> </w:t>
      </w:r>
      <w:r>
        <w:t>every</w:t>
      </w:r>
      <w:r>
        <w:rPr>
          <w:spacing w:val="-15"/>
        </w:rPr>
        <w:t xml:space="preserve"> </w:t>
      </w:r>
      <w:r>
        <w:t>module.</w:t>
      </w:r>
      <w:r>
        <w:rPr>
          <w:spacing w:val="-15"/>
        </w:rPr>
        <w:t xml:space="preserve"> </w:t>
      </w:r>
      <w:r>
        <w:t>From</w:t>
      </w:r>
      <w:r>
        <w:rPr>
          <w:spacing w:val="-15"/>
        </w:rPr>
        <w:t xml:space="preserve"> </w:t>
      </w:r>
      <w:r>
        <w:t>reading</w:t>
      </w:r>
      <w:r>
        <w:rPr>
          <w:spacing w:val="-15"/>
        </w:rPr>
        <w:t xml:space="preserve"> </w:t>
      </w:r>
      <w:r>
        <w:t>and</w:t>
      </w:r>
      <w:r>
        <w:rPr>
          <w:spacing w:val="-15"/>
        </w:rPr>
        <w:t xml:space="preserve"> </w:t>
      </w:r>
      <w:r>
        <w:t>preprocessing</w:t>
      </w:r>
      <w:r>
        <w:rPr>
          <w:spacing w:val="-15"/>
        </w:rPr>
        <w:t xml:space="preserve"> </w:t>
      </w:r>
      <w:r>
        <w:t>sensor</w:t>
      </w:r>
      <w:r>
        <w:rPr>
          <w:spacing w:val="-15"/>
        </w:rPr>
        <w:t xml:space="preserve"> </w:t>
      </w:r>
      <w:r>
        <w:t>data</w:t>
      </w:r>
      <w:r>
        <w:rPr>
          <w:spacing w:val="-15"/>
        </w:rPr>
        <w:t xml:space="preserve"> </w:t>
      </w:r>
      <w:r>
        <w:t>to</w:t>
      </w:r>
      <w:r>
        <w:rPr>
          <w:spacing w:val="-15"/>
        </w:rPr>
        <w:t xml:space="preserve"> </w:t>
      </w:r>
      <w:r>
        <w:t>model</w:t>
      </w:r>
      <w:r>
        <w:rPr>
          <w:spacing w:val="-15"/>
        </w:rPr>
        <w:t xml:space="preserve"> </w:t>
      </w:r>
      <w:r>
        <w:t>training, evaluation,</w:t>
      </w:r>
      <w:r>
        <w:rPr>
          <w:spacing w:val="-15"/>
        </w:rPr>
        <w:t xml:space="preserve"> </w:t>
      </w:r>
      <w:r>
        <w:t>deployment,</w:t>
      </w:r>
      <w:r>
        <w:rPr>
          <w:spacing w:val="-15"/>
        </w:rPr>
        <w:t xml:space="preserve"> </w:t>
      </w:r>
      <w:r>
        <w:t>and</w:t>
      </w:r>
      <w:r>
        <w:rPr>
          <w:spacing w:val="-15"/>
        </w:rPr>
        <w:t xml:space="preserve"> </w:t>
      </w:r>
      <w:r>
        <w:t>visualization,</w:t>
      </w:r>
      <w:r>
        <w:rPr>
          <w:spacing w:val="-15"/>
        </w:rPr>
        <w:t xml:space="preserve"> </w:t>
      </w:r>
      <w:r>
        <w:t>Python’s</w:t>
      </w:r>
      <w:r>
        <w:rPr>
          <w:spacing w:val="-15"/>
        </w:rPr>
        <w:t xml:space="preserve"> </w:t>
      </w:r>
      <w:r>
        <w:t>clean</w:t>
      </w:r>
      <w:r>
        <w:rPr>
          <w:spacing w:val="-15"/>
        </w:rPr>
        <w:t xml:space="preserve"> </w:t>
      </w:r>
      <w:r>
        <w:t>syntax</w:t>
      </w:r>
      <w:r>
        <w:rPr>
          <w:spacing w:val="-15"/>
        </w:rPr>
        <w:t xml:space="preserve"> </w:t>
      </w:r>
      <w:r>
        <w:t>and</w:t>
      </w:r>
      <w:r>
        <w:rPr>
          <w:spacing w:val="-15"/>
        </w:rPr>
        <w:t xml:space="preserve"> </w:t>
      </w:r>
      <w:r>
        <w:t>powerful</w:t>
      </w:r>
      <w:r>
        <w:rPr>
          <w:spacing w:val="-15"/>
        </w:rPr>
        <w:t xml:space="preserve"> </w:t>
      </w:r>
      <w:r>
        <w:t>libraries streamline development.</w:t>
      </w:r>
    </w:p>
    <w:p w14:paraId="52995214">
      <w:pPr>
        <w:pStyle w:val="8"/>
        <w:spacing w:before="7" w:line="360" w:lineRule="auto"/>
        <w:jc w:val="both"/>
      </w:pPr>
    </w:p>
    <w:p w14:paraId="70A2B818">
      <w:pPr>
        <w:pStyle w:val="5"/>
        <w:spacing w:before="1" w:line="360" w:lineRule="auto"/>
        <w:jc w:val="both"/>
      </w:pPr>
      <w:r>
        <w:t>Why</w:t>
      </w:r>
      <w:r>
        <w:rPr>
          <w:spacing w:val="-1"/>
        </w:rPr>
        <w:t xml:space="preserve"> </w:t>
      </w:r>
      <w:r>
        <w:rPr>
          <w:spacing w:val="-2"/>
        </w:rPr>
        <w:t>Python?</w:t>
      </w:r>
    </w:p>
    <w:p w14:paraId="6AEB0971">
      <w:pPr>
        <w:pStyle w:val="8"/>
        <w:spacing w:before="139" w:line="360" w:lineRule="auto"/>
        <w:jc w:val="both"/>
        <w:rPr>
          <w:b/>
        </w:rPr>
      </w:pPr>
    </w:p>
    <w:p w14:paraId="60CE3FC5">
      <w:pPr>
        <w:pStyle w:val="14"/>
        <w:numPr>
          <w:ilvl w:val="0"/>
          <w:numId w:val="2"/>
        </w:numPr>
        <w:tabs>
          <w:tab w:val="left" w:pos="1179"/>
        </w:tabs>
        <w:spacing w:before="0" w:after="0" w:line="360" w:lineRule="auto"/>
        <w:ind w:left="1179" w:right="0" w:hanging="359"/>
        <w:jc w:val="both"/>
        <w:rPr>
          <w:sz w:val="24"/>
        </w:rPr>
      </w:pPr>
      <w:r>
        <w:rPr>
          <w:sz w:val="24"/>
        </w:rPr>
        <w:t>Vast</w:t>
      </w:r>
      <w:r>
        <w:rPr>
          <w:spacing w:val="-4"/>
          <w:sz w:val="24"/>
        </w:rPr>
        <w:t xml:space="preserve"> </w:t>
      </w:r>
      <w:r>
        <w:rPr>
          <w:sz w:val="24"/>
        </w:rPr>
        <w:t>ecosystem</w:t>
      </w:r>
      <w:r>
        <w:rPr>
          <w:spacing w:val="-1"/>
          <w:sz w:val="24"/>
        </w:rPr>
        <w:t xml:space="preserve"> </w:t>
      </w:r>
      <w:r>
        <w:rPr>
          <w:sz w:val="24"/>
        </w:rPr>
        <w:t>of</w:t>
      </w:r>
      <w:r>
        <w:rPr>
          <w:spacing w:val="-2"/>
          <w:sz w:val="24"/>
        </w:rPr>
        <w:t xml:space="preserve"> </w:t>
      </w:r>
      <w:r>
        <w:rPr>
          <w:sz w:val="24"/>
        </w:rPr>
        <w:t>ML</w:t>
      </w:r>
      <w:r>
        <w:rPr>
          <w:spacing w:val="-2"/>
          <w:sz w:val="24"/>
        </w:rPr>
        <w:t xml:space="preserve"> </w:t>
      </w:r>
      <w:r>
        <w:rPr>
          <w:sz w:val="24"/>
        </w:rPr>
        <w:t>and</w:t>
      </w:r>
      <w:r>
        <w:rPr>
          <w:spacing w:val="-1"/>
          <w:sz w:val="24"/>
        </w:rPr>
        <w:t xml:space="preserve"> </w:t>
      </w:r>
      <w:r>
        <w:rPr>
          <w:sz w:val="24"/>
        </w:rPr>
        <w:t>data</w:t>
      </w:r>
      <w:r>
        <w:rPr>
          <w:spacing w:val="-2"/>
          <w:sz w:val="24"/>
        </w:rPr>
        <w:t xml:space="preserve"> </w:t>
      </w:r>
      <w:r>
        <w:rPr>
          <w:sz w:val="24"/>
        </w:rPr>
        <w:t>libraries</w:t>
      </w:r>
      <w:r>
        <w:rPr>
          <w:spacing w:val="-2"/>
          <w:sz w:val="24"/>
        </w:rPr>
        <w:t xml:space="preserve"> </w:t>
      </w:r>
      <w:r>
        <w:rPr>
          <w:sz w:val="24"/>
        </w:rPr>
        <w:t>(e.g.,</w:t>
      </w:r>
      <w:r>
        <w:rPr>
          <w:spacing w:val="-1"/>
          <w:sz w:val="24"/>
        </w:rPr>
        <w:t xml:space="preserve"> </w:t>
      </w:r>
      <w:r>
        <w:rPr>
          <w:sz w:val="24"/>
        </w:rPr>
        <w:t>NumPy,</w:t>
      </w:r>
      <w:r>
        <w:rPr>
          <w:spacing w:val="-2"/>
          <w:sz w:val="24"/>
        </w:rPr>
        <w:t xml:space="preserve"> </w:t>
      </w:r>
      <w:r>
        <w:rPr>
          <w:sz w:val="24"/>
        </w:rPr>
        <w:t>Pandas,</w:t>
      </w:r>
      <w:r>
        <w:rPr>
          <w:spacing w:val="-1"/>
          <w:sz w:val="24"/>
        </w:rPr>
        <w:t xml:space="preserve"> </w:t>
      </w:r>
      <w:r>
        <w:rPr>
          <w:sz w:val="24"/>
        </w:rPr>
        <w:t>Scikit-</w:t>
      </w:r>
      <w:r>
        <w:rPr>
          <w:spacing w:val="-2"/>
          <w:sz w:val="24"/>
        </w:rPr>
        <w:t>learn)</w:t>
      </w:r>
      <w:r>
        <w:rPr>
          <w:sz w:val="24"/>
        </w:rPr>
        <w:t>Integration</w:t>
      </w:r>
      <w:r>
        <w:rPr>
          <w:spacing w:val="-4"/>
          <w:sz w:val="24"/>
        </w:rPr>
        <w:t xml:space="preserve"> </w:t>
      </w:r>
      <w:r>
        <w:rPr>
          <w:sz w:val="24"/>
        </w:rPr>
        <w:t>with</w:t>
      </w:r>
      <w:r>
        <w:rPr>
          <w:spacing w:val="-2"/>
          <w:sz w:val="24"/>
        </w:rPr>
        <w:t xml:space="preserve"> </w:t>
      </w:r>
      <w:r>
        <w:rPr>
          <w:sz w:val="24"/>
        </w:rPr>
        <w:t>web</w:t>
      </w:r>
      <w:r>
        <w:rPr>
          <w:spacing w:val="-1"/>
          <w:sz w:val="24"/>
        </w:rPr>
        <w:t xml:space="preserve"> </w:t>
      </w:r>
      <w:r>
        <w:rPr>
          <w:sz w:val="24"/>
        </w:rPr>
        <w:t>frameworks</w:t>
      </w:r>
      <w:r>
        <w:rPr>
          <w:spacing w:val="-2"/>
          <w:sz w:val="24"/>
        </w:rPr>
        <w:t xml:space="preserve"> </w:t>
      </w:r>
      <w:r>
        <w:rPr>
          <w:sz w:val="24"/>
        </w:rPr>
        <w:t>like</w:t>
      </w:r>
      <w:r>
        <w:rPr>
          <w:spacing w:val="-2"/>
          <w:sz w:val="24"/>
        </w:rPr>
        <w:t xml:space="preserve"> </w:t>
      </w:r>
      <w:r>
        <w:rPr>
          <w:spacing w:val="-4"/>
          <w:sz w:val="24"/>
        </w:rPr>
        <w:t>Flask</w:t>
      </w:r>
    </w:p>
    <w:p w14:paraId="06050996">
      <w:pPr>
        <w:pStyle w:val="14"/>
        <w:numPr>
          <w:ilvl w:val="0"/>
          <w:numId w:val="2"/>
        </w:numPr>
        <w:tabs>
          <w:tab w:val="left" w:pos="1179"/>
        </w:tabs>
        <w:spacing w:before="137" w:after="0" w:line="360" w:lineRule="auto"/>
        <w:ind w:left="1179" w:right="0" w:hanging="359"/>
        <w:jc w:val="both"/>
        <w:rPr>
          <w:sz w:val="24"/>
        </w:rPr>
      </w:pPr>
      <w:r>
        <w:rPr>
          <w:sz w:val="24"/>
        </w:rPr>
        <w:t>High</w:t>
      </w:r>
      <w:r>
        <w:rPr>
          <w:spacing w:val="-2"/>
          <w:sz w:val="24"/>
        </w:rPr>
        <w:t xml:space="preserve"> </w:t>
      </w:r>
      <w:r>
        <w:rPr>
          <w:sz w:val="24"/>
        </w:rPr>
        <w:t>readability,</w:t>
      </w:r>
      <w:r>
        <w:rPr>
          <w:spacing w:val="-2"/>
          <w:sz w:val="24"/>
        </w:rPr>
        <w:t xml:space="preserve"> </w:t>
      </w:r>
      <w:r>
        <w:rPr>
          <w:sz w:val="24"/>
        </w:rPr>
        <w:t>making</w:t>
      </w:r>
      <w:r>
        <w:rPr>
          <w:spacing w:val="-2"/>
          <w:sz w:val="24"/>
        </w:rPr>
        <w:t xml:space="preserve"> </w:t>
      </w:r>
      <w:r>
        <w:rPr>
          <w:sz w:val="24"/>
        </w:rPr>
        <w:t>collaboration</w:t>
      </w:r>
      <w:r>
        <w:rPr>
          <w:spacing w:val="-1"/>
          <w:sz w:val="24"/>
        </w:rPr>
        <w:t xml:space="preserve"> </w:t>
      </w:r>
      <w:r>
        <w:rPr>
          <w:spacing w:val="-2"/>
          <w:sz w:val="24"/>
        </w:rPr>
        <w:t>easier</w:t>
      </w:r>
    </w:p>
    <w:p w14:paraId="3708FE25">
      <w:pPr>
        <w:pStyle w:val="14"/>
        <w:numPr>
          <w:ilvl w:val="0"/>
          <w:numId w:val="2"/>
        </w:numPr>
        <w:tabs>
          <w:tab w:val="left" w:pos="1179"/>
        </w:tabs>
        <w:spacing w:before="137" w:after="0" w:line="360" w:lineRule="auto"/>
        <w:ind w:left="1179" w:right="0" w:hanging="359"/>
        <w:jc w:val="both"/>
        <w:rPr>
          <w:sz w:val="24"/>
        </w:rPr>
      </w:pPr>
      <w:r>
        <w:rPr>
          <w:sz w:val="24"/>
        </w:rPr>
        <w:t>Easy</w:t>
      </w:r>
      <w:r>
        <w:rPr>
          <w:spacing w:val="-5"/>
          <w:sz w:val="24"/>
        </w:rPr>
        <w:t xml:space="preserve"> </w:t>
      </w:r>
      <w:r>
        <w:rPr>
          <w:sz w:val="24"/>
        </w:rPr>
        <w:t>deployment</w:t>
      </w:r>
      <w:r>
        <w:rPr>
          <w:spacing w:val="-2"/>
          <w:sz w:val="24"/>
        </w:rPr>
        <w:t xml:space="preserve"> </w:t>
      </w:r>
      <w:r>
        <w:rPr>
          <w:sz w:val="24"/>
        </w:rPr>
        <w:t>and</w:t>
      </w:r>
      <w:r>
        <w:rPr>
          <w:spacing w:val="-2"/>
          <w:sz w:val="24"/>
        </w:rPr>
        <w:t xml:space="preserve"> </w:t>
      </w:r>
      <w:r>
        <w:rPr>
          <w:sz w:val="24"/>
        </w:rPr>
        <w:t>cross-platform</w:t>
      </w:r>
      <w:r>
        <w:rPr>
          <w:spacing w:val="-2"/>
          <w:sz w:val="24"/>
        </w:rPr>
        <w:t xml:space="preserve"> support</w:t>
      </w:r>
    </w:p>
    <w:p w14:paraId="4FFA4AAF">
      <w:pPr>
        <w:pStyle w:val="8"/>
        <w:spacing w:before="157" w:line="360" w:lineRule="auto"/>
        <w:jc w:val="both"/>
        <w:rPr>
          <w:sz w:val="20"/>
        </w:rPr>
      </w:pPr>
      <w:r>
        <w:rPr>
          <w:sz w:val="20"/>
        </w:rPr>
        <w:drawing>
          <wp:anchor distT="0" distB="0" distL="0" distR="0" simplePos="0" relativeHeight="251662336" behindDoc="1" locked="0" layoutInCell="1" allowOverlap="1">
            <wp:simplePos x="0" y="0"/>
            <wp:positionH relativeFrom="page">
              <wp:posOffset>3211195</wp:posOffset>
            </wp:positionH>
            <wp:positionV relativeFrom="paragraph">
              <wp:posOffset>260985</wp:posOffset>
            </wp:positionV>
            <wp:extent cx="1236980" cy="123761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36693" cy="1237487"/>
                    </a:xfrm>
                    <a:prstGeom prst="rect">
                      <a:avLst/>
                    </a:prstGeom>
                  </pic:spPr>
                </pic:pic>
              </a:graphicData>
            </a:graphic>
          </wp:anchor>
        </w:drawing>
      </w:r>
    </w:p>
    <w:p w14:paraId="7722FF44">
      <w:pPr>
        <w:spacing w:before="142" w:line="360" w:lineRule="auto"/>
        <w:ind w:left="456" w:right="1179" w:firstLine="0"/>
        <w:jc w:val="both"/>
        <w:rPr>
          <w:b/>
          <w:sz w:val="20"/>
        </w:rPr>
      </w:pPr>
      <w:r>
        <w:rPr>
          <w:b/>
          <w:color w:val="0E2841"/>
          <w:sz w:val="20"/>
        </w:rPr>
        <w:t>Figure</w:t>
      </w:r>
      <w:r>
        <w:rPr>
          <w:b/>
          <w:color w:val="0E2841"/>
          <w:spacing w:val="-7"/>
          <w:sz w:val="20"/>
        </w:rPr>
        <w:t xml:space="preserve"> </w:t>
      </w:r>
      <w:r>
        <w:rPr>
          <w:b/>
          <w:color w:val="0E2841"/>
          <w:sz w:val="20"/>
        </w:rPr>
        <w:t>1:</w:t>
      </w:r>
      <w:r>
        <w:rPr>
          <w:b/>
          <w:color w:val="0E2841"/>
          <w:spacing w:val="-5"/>
          <w:sz w:val="20"/>
        </w:rPr>
        <w:t xml:space="preserve"> </w:t>
      </w:r>
      <w:r>
        <w:rPr>
          <w:b/>
          <w:color w:val="0E2841"/>
          <w:sz w:val="20"/>
        </w:rPr>
        <w:t>Python</w:t>
      </w:r>
      <w:r>
        <w:rPr>
          <w:b/>
          <w:color w:val="0E2841"/>
          <w:spacing w:val="-4"/>
          <w:sz w:val="20"/>
        </w:rPr>
        <w:t xml:space="preserve"> Logo</w:t>
      </w:r>
    </w:p>
    <w:p w14:paraId="628CA2C5">
      <w:pPr>
        <w:pStyle w:val="8"/>
        <w:spacing w:before="186" w:line="360" w:lineRule="auto"/>
        <w:jc w:val="both"/>
        <w:rPr>
          <w:b/>
        </w:rPr>
      </w:pPr>
    </w:p>
    <w:p w14:paraId="5D7977D2">
      <w:pPr>
        <w:pStyle w:val="5"/>
        <w:numPr>
          <w:ilvl w:val="2"/>
          <w:numId w:val="1"/>
        </w:numPr>
        <w:tabs>
          <w:tab w:val="left" w:pos="1000"/>
        </w:tabs>
        <w:spacing w:before="1" w:after="0" w:line="360" w:lineRule="auto"/>
        <w:ind w:left="1000" w:right="0" w:hanging="540"/>
        <w:jc w:val="both"/>
      </w:pPr>
      <w:r>
        <w:t>Jupyter</w:t>
      </w:r>
      <w:r>
        <w:rPr>
          <w:spacing w:val="-3"/>
        </w:rPr>
        <w:t xml:space="preserve"> </w:t>
      </w:r>
      <w:r>
        <w:rPr>
          <w:spacing w:val="-2"/>
        </w:rPr>
        <w:t>Notebook</w:t>
      </w:r>
    </w:p>
    <w:p w14:paraId="0BC60007">
      <w:pPr>
        <w:pStyle w:val="8"/>
        <w:spacing w:before="143" w:line="360" w:lineRule="auto"/>
        <w:jc w:val="both"/>
        <w:rPr>
          <w:b/>
        </w:rPr>
      </w:pPr>
    </w:p>
    <w:p w14:paraId="3BD6E150">
      <w:pPr>
        <w:pStyle w:val="8"/>
        <w:spacing w:before="1" w:line="360" w:lineRule="auto"/>
        <w:ind w:left="460" w:right="581"/>
        <w:jc w:val="both"/>
      </w:pPr>
      <w:r>
        <w:rPr>
          <w:b/>
        </w:rPr>
        <w:t>Description</w:t>
      </w:r>
      <w:r>
        <w:t>:</w:t>
      </w:r>
      <w:r>
        <w:rPr>
          <w:spacing w:val="-8"/>
        </w:rPr>
        <w:t xml:space="preserve"> </w:t>
      </w:r>
      <w:r>
        <w:t>Jupyter</w:t>
      </w:r>
      <w:r>
        <w:rPr>
          <w:spacing w:val="-8"/>
        </w:rPr>
        <w:t xml:space="preserve"> </w:t>
      </w:r>
      <w:r>
        <w:t>Notebook</w:t>
      </w:r>
      <w:r>
        <w:rPr>
          <w:spacing w:val="-8"/>
        </w:rPr>
        <w:t xml:space="preserve"> </w:t>
      </w:r>
      <w:r>
        <w:t>is</w:t>
      </w:r>
      <w:r>
        <w:rPr>
          <w:spacing w:val="-8"/>
        </w:rPr>
        <w:t xml:space="preserve"> </w:t>
      </w:r>
      <w:r>
        <w:t>a</w:t>
      </w:r>
      <w:r>
        <w:rPr>
          <w:spacing w:val="-8"/>
        </w:rPr>
        <w:t xml:space="preserve"> </w:t>
      </w:r>
      <w:r>
        <w:t>browser-based</w:t>
      </w:r>
      <w:r>
        <w:rPr>
          <w:spacing w:val="-8"/>
        </w:rPr>
        <w:t xml:space="preserve"> </w:t>
      </w:r>
      <w:r>
        <w:t>interactive</w:t>
      </w:r>
      <w:r>
        <w:rPr>
          <w:spacing w:val="-8"/>
        </w:rPr>
        <w:t xml:space="preserve"> </w:t>
      </w:r>
      <w:r>
        <w:t>computing</w:t>
      </w:r>
      <w:r>
        <w:rPr>
          <w:spacing w:val="-8"/>
        </w:rPr>
        <w:t xml:space="preserve"> </w:t>
      </w:r>
      <w:r>
        <w:t>platform</w:t>
      </w:r>
      <w:r>
        <w:rPr>
          <w:spacing w:val="-8"/>
        </w:rPr>
        <w:t xml:space="preserve"> </w:t>
      </w:r>
      <w:r>
        <w:t>that allows developers to combine code, visualizations, and rich text in a single document. It's ideal for iterative and explorative programming.</w:t>
      </w:r>
    </w:p>
    <w:p w14:paraId="36C7F3AB">
      <w:pPr>
        <w:pStyle w:val="8"/>
        <w:spacing w:before="3" w:line="360" w:lineRule="auto"/>
        <w:jc w:val="both"/>
      </w:pPr>
    </w:p>
    <w:p w14:paraId="2CCABC9E">
      <w:pPr>
        <w:spacing w:before="0" w:line="360" w:lineRule="auto"/>
        <w:ind w:left="460" w:right="581" w:firstLine="0"/>
        <w:jc w:val="both"/>
        <w:rPr>
          <w:sz w:val="24"/>
        </w:rPr>
      </w:pPr>
      <w:r>
        <w:rPr>
          <w:b/>
          <w:sz w:val="24"/>
        </w:rPr>
        <w:t>Role in the Project</w:t>
      </w:r>
      <w:r>
        <w:rPr>
          <w:sz w:val="24"/>
        </w:rPr>
        <w:t xml:space="preserve">: Used primarily for </w:t>
      </w:r>
      <w:r>
        <w:rPr>
          <w:b/>
          <w:sz w:val="24"/>
        </w:rPr>
        <w:t>data exploration</w:t>
      </w:r>
      <w:r>
        <w:rPr>
          <w:sz w:val="24"/>
        </w:rPr>
        <w:t xml:space="preserve">, </w:t>
      </w:r>
      <w:r>
        <w:rPr>
          <w:b/>
          <w:sz w:val="24"/>
        </w:rPr>
        <w:t>model experimentation</w:t>
      </w:r>
      <w:r>
        <w:rPr>
          <w:sz w:val="24"/>
        </w:rPr>
        <w:t xml:space="preserve">, and </w:t>
      </w:r>
      <w:r>
        <w:rPr>
          <w:b/>
          <w:sz w:val="24"/>
        </w:rPr>
        <w:t>documentation</w:t>
      </w:r>
      <w:r>
        <w:rPr>
          <w:sz w:val="24"/>
        </w:rPr>
        <w:t>. It allows step-by-step visualization of processes such as data preprocessing, feature engineering, and model training.</w:t>
      </w:r>
    </w:p>
    <w:p w14:paraId="56AD919A">
      <w:pPr>
        <w:pStyle w:val="8"/>
        <w:spacing w:before="4" w:line="360" w:lineRule="auto"/>
        <w:jc w:val="both"/>
      </w:pPr>
    </w:p>
    <w:p w14:paraId="0526AFFC">
      <w:pPr>
        <w:pStyle w:val="5"/>
        <w:spacing w:line="360" w:lineRule="auto"/>
        <w:jc w:val="both"/>
      </w:pPr>
      <w:r>
        <w:t>Why</w:t>
      </w:r>
      <w:r>
        <w:rPr>
          <w:spacing w:val="-1"/>
        </w:rPr>
        <w:t xml:space="preserve"> </w:t>
      </w:r>
      <w:r>
        <w:rPr>
          <w:spacing w:val="-2"/>
        </w:rPr>
        <w:t>Jupyter?</w:t>
      </w:r>
    </w:p>
    <w:p w14:paraId="2173EDA0">
      <w:pPr>
        <w:pStyle w:val="8"/>
        <w:spacing w:before="144" w:line="360" w:lineRule="auto"/>
        <w:jc w:val="both"/>
        <w:rPr>
          <w:b/>
        </w:rPr>
      </w:pPr>
    </w:p>
    <w:p w14:paraId="452D2B3A">
      <w:pPr>
        <w:pStyle w:val="14"/>
        <w:numPr>
          <w:ilvl w:val="0"/>
          <w:numId w:val="3"/>
        </w:numPr>
        <w:tabs>
          <w:tab w:val="left" w:pos="1179"/>
        </w:tabs>
        <w:spacing w:before="0" w:after="0" w:line="360" w:lineRule="auto"/>
        <w:ind w:left="1179" w:right="0" w:hanging="359"/>
        <w:jc w:val="both"/>
        <w:rPr>
          <w:sz w:val="24"/>
        </w:rPr>
      </w:pPr>
      <w:r>
        <w:rPr>
          <w:sz w:val="24"/>
        </w:rPr>
        <w:t>Immediate</w:t>
      </w:r>
      <w:r>
        <w:rPr>
          <w:spacing w:val="-4"/>
          <w:sz w:val="24"/>
        </w:rPr>
        <w:t xml:space="preserve"> </w:t>
      </w:r>
      <w:r>
        <w:rPr>
          <w:sz w:val="24"/>
        </w:rPr>
        <w:t>feedback</w:t>
      </w:r>
      <w:r>
        <w:rPr>
          <w:spacing w:val="-2"/>
          <w:sz w:val="24"/>
        </w:rPr>
        <w:t xml:space="preserve"> </w:t>
      </w:r>
      <w:r>
        <w:rPr>
          <w:sz w:val="24"/>
        </w:rPr>
        <w:t>and</w:t>
      </w:r>
      <w:r>
        <w:rPr>
          <w:spacing w:val="-2"/>
          <w:sz w:val="24"/>
        </w:rPr>
        <w:t xml:space="preserve"> visualization</w:t>
      </w:r>
    </w:p>
    <w:p w14:paraId="6F4A9605">
      <w:pPr>
        <w:pStyle w:val="14"/>
        <w:numPr>
          <w:ilvl w:val="0"/>
          <w:numId w:val="3"/>
        </w:numPr>
        <w:tabs>
          <w:tab w:val="left" w:pos="1179"/>
        </w:tabs>
        <w:spacing w:before="137" w:after="0" w:line="360" w:lineRule="auto"/>
        <w:ind w:left="1179" w:right="0" w:hanging="359"/>
        <w:jc w:val="both"/>
        <w:rPr>
          <w:sz w:val="24"/>
        </w:rPr>
      </w:pPr>
      <w:r>
        <w:rPr>
          <w:sz w:val="24"/>
        </w:rPr>
        <w:t>Supports</w:t>
      </w:r>
      <w:r>
        <w:rPr>
          <w:spacing w:val="-2"/>
          <w:sz w:val="24"/>
        </w:rPr>
        <w:t xml:space="preserve"> </w:t>
      </w:r>
      <w:r>
        <w:rPr>
          <w:sz w:val="24"/>
        </w:rPr>
        <w:t>Markdown</w:t>
      </w:r>
      <w:r>
        <w:rPr>
          <w:spacing w:val="-1"/>
          <w:sz w:val="24"/>
        </w:rPr>
        <w:t xml:space="preserve"> </w:t>
      </w:r>
      <w:r>
        <w:rPr>
          <w:sz w:val="24"/>
        </w:rPr>
        <w:t>for</w:t>
      </w:r>
      <w:r>
        <w:rPr>
          <w:spacing w:val="-1"/>
          <w:sz w:val="24"/>
        </w:rPr>
        <w:t xml:space="preserve"> </w:t>
      </w:r>
      <w:r>
        <w:rPr>
          <w:sz w:val="24"/>
        </w:rPr>
        <w:t>inline</w:t>
      </w:r>
      <w:r>
        <w:rPr>
          <w:spacing w:val="-2"/>
          <w:sz w:val="24"/>
        </w:rPr>
        <w:t xml:space="preserve"> documentation</w:t>
      </w:r>
    </w:p>
    <w:p w14:paraId="51E5BD57">
      <w:pPr>
        <w:pStyle w:val="14"/>
        <w:numPr>
          <w:ilvl w:val="0"/>
          <w:numId w:val="3"/>
        </w:numPr>
        <w:tabs>
          <w:tab w:val="left" w:pos="1179"/>
        </w:tabs>
        <w:spacing w:before="137" w:after="0" w:line="360" w:lineRule="auto"/>
        <w:ind w:left="1179" w:right="0" w:hanging="359"/>
        <w:jc w:val="both"/>
        <w:rPr>
          <w:sz w:val="24"/>
        </w:rPr>
      </w:pPr>
      <w:r>
        <w:rPr>
          <w:sz w:val="24"/>
        </w:rPr>
        <w:t>Exportable</w:t>
      </w:r>
      <w:r>
        <w:rPr>
          <w:spacing w:val="-2"/>
          <w:sz w:val="24"/>
        </w:rPr>
        <w:t xml:space="preserve"> </w:t>
      </w:r>
      <w:r>
        <w:rPr>
          <w:sz w:val="24"/>
        </w:rPr>
        <w:t xml:space="preserve">to HTML or PDF for </w:t>
      </w:r>
      <w:r>
        <w:rPr>
          <w:spacing w:val="-2"/>
          <w:sz w:val="24"/>
        </w:rPr>
        <w:t>reports</w:t>
      </w:r>
    </w:p>
    <w:p w14:paraId="4514E067">
      <w:pPr>
        <w:pStyle w:val="14"/>
        <w:numPr>
          <w:ilvl w:val="0"/>
          <w:numId w:val="3"/>
        </w:numPr>
        <w:tabs>
          <w:tab w:val="left" w:pos="1179"/>
        </w:tabs>
        <w:spacing w:before="137" w:after="0" w:line="360" w:lineRule="auto"/>
        <w:ind w:left="1179" w:right="0" w:hanging="359"/>
        <w:jc w:val="both"/>
        <w:rPr>
          <w:sz w:val="24"/>
        </w:rPr>
      </w:pPr>
      <w:r>
        <w:rPr>
          <w:sz w:val="24"/>
        </w:rPr>
        <w:t>Simplifies</w:t>
      </w:r>
      <w:r>
        <w:rPr>
          <w:spacing w:val="-4"/>
          <w:sz w:val="24"/>
        </w:rPr>
        <w:t xml:space="preserve"> </w:t>
      </w:r>
      <w:r>
        <w:rPr>
          <w:sz w:val="24"/>
        </w:rPr>
        <w:t>experimentation</w:t>
      </w:r>
      <w:r>
        <w:rPr>
          <w:spacing w:val="-2"/>
          <w:sz w:val="24"/>
        </w:rPr>
        <w:t xml:space="preserve"> </w:t>
      </w:r>
      <w:r>
        <w:rPr>
          <w:sz w:val="24"/>
        </w:rPr>
        <w:t>with</w:t>
      </w:r>
      <w:r>
        <w:rPr>
          <w:spacing w:val="-1"/>
          <w:sz w:val="24"/>
        </w:rPr>
        <w:t xml:space="preserve"> </w:t>
      </w:r>
      <w:r>
        <w:rPr>
          <w:sz w:val="24"/>
        </w:rPr>
        <w:t>parameter</w:t>
      </w:r>
      <w:r>
        <w:rPr>
          <w:spacing w:val="-2"/>
          <w:sz w:val="24"/>
        </w:rPr>
        <w:t xml:space="preserve"> </w:t>
      </w:r>
      <w:r>
        <w:rPr>
          <w:sz w:val="24"/>
        </w:rPr>
        <w:t>tuning</w:t>
      </w:r>
      <w:r>
        <w:rPr>
          <w:spacing w:val="-2"/>
          <w:sz w:val="24"/>
        </w:rPr>
        <w:t xml:space="preserve"> </w:t>
      </w:r>
      <w:r>
        <w:rPr>
          <w:sz w:val="24"/>
        </w:rPr>
        <w:t>and</w:t>
      </w:r>
      <w:r>
        <w:rPr>
          <w:spacing w:val="-1"/>
          <w:sz w:val="24"/>
        </w:rPr>
        <w:t xml:space="preserve"> </w:t>
      </w:r>
      <w:r>
        <w:rPr>
          <w:spacing w:val="-2"/>
          <w:sz w:val="24"/>
        </w:rPr>
        <w:t>plotting</w:t>
      </w:r>
    </w:p>
    <w:p w14:paraId="368283DC">
      <w:pPr>
        <w:pStyle w:val="8"/>
        <w:spacing w:before="156" w:line="360" w:lineRule="auto"/>
        <w:jc w:val="both"/>
        <w:rPr>
          <w:sz w:val="20"/>
        </w:rPr>
      </w:pPr>
      <w:r>
        <w:rPr>
          <w:sz w:val="20"/>
        </w:rPr>
        <mc:AlternateContent>
          <mc:Choice Requires="wpg">
            <w:drawing>
              <wp:anchor distT="0" distB="0" distL="0" distR="0" simplePos="0" relativeHeight="251663360" behindDoc="1" locked="0" layoutInCell="1" allowOverlap="1">
                <wp:simplePos x="0" y="0"/>
                <wp:positionH relativeFrom="page">
                  <wp:posOffset>2707005</wp:posOffset>
                </wp:positionH>
                <wp:positionV relativeFrom="paragraph">
                  <wp:posOffset>260350</wp:posOffset>
                </wp:positionV>
                <wp:extent cx="2149475" cy="1818005"/>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2149475" cy="1818005"/>
                          <a:chOff x="0" y="0"/>
                          <a:chExt cx="2149475" cy="1818005"/>
                        </a:xfrm>
                      </wpg:grpSpPr>
                      <pic:pic xmlns:pic="http://schemas.openxmlformats.org/drawingml/2006/picture">
                        <pic:nvPicPr>
                          <pic:cNvPr id="6" name="Image 6"/>
                          <pic:cNvPicPr/>
                        </pic:nvPicPr>
                        <pic:blipFill>
                          <a:blip r:embed="rId10" cstate="print"/>
                          <a:stretch>
                            <a:fillRect/>
                          </a:stretch>
                        </pic:blipFill>
                        <pic:spPr>
                          <a:xfrm>
                            <a:off x="229872" y="0"/>
                            <a:ext cx="1696720" cy="1803400"/>
                          </a:xfrm>
                          <a:prstGeom prst="rect">
                            <a:avLst/>
                          </a:prstGeom>
                        </pic:spPr>
                      </pic:pic>
                      <wps:wsp>
                        <wps:cNvPr id="7" name="Graphic 7"/>
                        <wps:cNvSpPr/>
                        <wps:spPr>
                          <a:xfrm>
                            <a:off x="0" y="1544864"/>
                            <a:ext cx="2149475" cy="273050"/>
                          </a:xfrm>
                          <a:custGeom>
                            <a:avLst/>
                            <a:gdLst/>
                            <a:ahLst/>
                            <a:cxnLst/>
                            <a:rect l="l" t="t" r="r" b="b"/>
                            <a:pathLst>
                              <a:path w="2149475" h="273050">
                                <a:moveTo>
                                  <a:pt x="2149475" y="0"/>
                                </a:moveTo>
                                <a:lnTo>
                                  <a:pt x="0" y="0"/>
                                </a:lnTo>
                                <a:lnTo>
                                  <a:pt x="0" y="273049"/>
                                </a:lnTo>
                                <a:lnTo>
                                  <a:pt x="2149475" y="273049"/>
                                </a:lnTo>
                                <a:lnTo>
                                  <a:pt x="2149475" y="0"/>
                                </a:lnTo>
                                <a:close/>
                              </a:path>
                            </a:pathLst>
                          </a:custGeom>
                          <a:solidFill>
                            <a:srgbClr val="FFFFFF"/>
                          </a:solidFill>
                        </wps:spPr>
                        <wps:bodyPr wrap="square" lIns="0" tIns="0" rIns="0" bIns="0" rtlCol="0">
                          <a:noAutofit/>
                        </wps:bodyPr>
                      </wps:wsp>
                      <wps:wsp>
                        <wps:cNvPr id="8" name="Textbox 8"/>
                        <wps:cNvSpPr txBox="1"/>
                        <wps:spPr>
                          <a:xfrm>
                            <a:off x="0" y="0"/>
                            <a:ext cx="2149475" cy="1818005"/>
                          </a:xfrm>
                          <a:prstGeom prst="rect">
                            <a:avLst/>
                          </a:prstGeom>
                        </wps:spPr>
                        <wps:txbx>
                          <w:txbxContent>
                            <w:p w14:paraId="0E69C21C">
                              <w:pPr>
                                <w:spacing w:before="0" w:line="240" w:lineRule="auto"/>
                                <w:rPr>
                                  <w:sz w:val="20"/>
                                </w:rPr>
                              </w:pPr>
                            </w:p>
                            <w:p w14:paraId="2EB4692F">
                              <w:pPr>
                                <w:spacing w:before="0" w:line="240" w:lineRule="auto"/>
                                <w:rPr>
                                  <w:sz w:val="20"/>
                                </w:rPr>
                              </w:pPr>
                            </w:p>
                            <w:p w14:paraId="2EC361F9">
                              <w:pPr>
                                <w:spacing w:before="0" w:line="240" w:lineRule="auto"/>
                                <w:rPr>
                                  <w:sz w:val="20"/>
                                </w:rPr>
                              </w:pPr>
                            </w:p>
                            <w:p w14:paraId="581693C9">
                              <w:pPr>
                                <w:spacing w:before="0" w:line="240" w:lineRule="auto"/>
                                <w:rPr>
                                  <w:sz w:val="20"/>
                                </w:rPr>
                              </w:pPr>
                            </w:p>
                            <w:p w14:paraId="12CBF54B">
                              <w:pPr>
                                <w:spacing w:before="0" w:line="240" w:lineRule="auto"/>
                                <w:rPr>
                                  <w:sz w:val="20"/>
                                </w:rPr>
                              </w:pPr>
                            </w:p>
                            <w:p w14:paraId="581C6B15">
                              <w:pPr>
                                <w:spacing w:before="0" w:line="240" w:lineRule="auto"/>
                                <w:rPr>
                                  <w:sz w:val="20"/>
                                </w:rPr>
                              </w:pPr>
                            </w:p>
                            <w:p w14:paraId="27FE748A">
                              <w:pPr>
                                <w:spacing w:before="0" w:line="240" w:lineRule="auto"/>
                                <w:rPr>
                                  <w:sz w:val="20"/>
                                </w:rPr>
                              </w:pPr>
                            </w:p>
                            <w:p w14:paraId="73074A40">
                              <w:pPr>
                                <w:spacing w:before="0" w:line="240" w:lineRule="auto"/>
                                <w:rPr>
                                  <w:sz w:val="20"/>
                                </w:rPr>
                              </w:pPr>
                            </w:p>
                            <w:p w14:paraId="5A675FB7">
                              <w:pPr>
                                <w:spacing w:before="0" w:line="240" w:lineRule="auto"/>
                                <w:rPr>
                                  <w:sz w:val="20"/>
                                </w:rPr>
                              </w:pPr>
                            </w:p>
                            <w:p w14:paraId="2966309B">
                              <w:pPr>
                                <w:spacing w:before="132" w:line="240" w:lineRule="auto"/>
                                <w:rPr>
                                  <w:sz w:val="20"/>
                                </w:rPr>
                              </w:pPr>
                            </w:p>
                            <w:p w14:paraId="262D1D51">
                              <w:pPr>
                                <w:spacing w:before="1"/>
                                <w:ind w:left="699" w:right="0" w:firstLine="0"/>
                                <w:jc w:val="left"/>
                                <w:rPr>
                                  <w:b/>
                                  <w:sz w:val="20"/>
                                </w:rPr>
                              </w:pPr>
                              <w:r>
                                <w:rPr>
                                  <w:b/>
                                  <w:color w:val="0E2841"/>
                                  <w:sz w:val="20"/>
                                </w:rPr>
                                <w:t>Figure</w:t>
                              </w:r>
                              <w:r>
                                <w:rPr>
                                  <w:b/>
                                  <w:color w:val="0E2841"/>
                                  <w:spacing w:val="-7"/>
                                  <w:sz w:val="20"/>
                                </w:rPr>
                                <w:t xml:space="preserve"> </w:t>
                              </w:r>
                              <w:r>
                                <w:rPr>
                                  <w:b/>
                                  <w:color w:val="0E2841"/>
                                  <w:sz w:val="20"/>
                                </w:rPr>
                                <w:t>2:</w:t>
                              </w:r>
                              <w:r>
                                <w:rPr>
                                  <w:b/>
                                  <w:color w:val="0E2841"/>
                                  <w:spacing w:val="-5"/>
                                  <w:sz w:val="20"/>
                                </w:rPr>
                                <w:t xml:space="preserve"> </w:t>
                              </w:r>
                              <w:r>
                                <w:rPr>
                                  <w:b/>
                                  <w:color w:val="0E2841"/>
                                  <w:sz w:val="20"/>
                                </w:rPr>
                                <w:t>Jupyter</w:t>
                              </w:r>
                              <w:r>
                                <w:rPr>
                                  <w:b/>
                                  <w:color w:val="0E2841"/>
                                  <w:spacing w:val="-5"/>
                                  <w:sz w:val="20"/>
                                </w:rPr>
                                <w:t xml:space="preserve"> </w:t>
                              </w:r>
                              <w:r>
                                <w:rPr>
                                  <w:b/>
                                  <w:color w:val="0E2841"/>
                                  <w:spacing w:val="-4"/>
                                  <w:sz w:val="20"/>
                                </w:rPr>
                                <w:t>Logo</w:t>
                              </w:r>
                            </w:p>
                          </w:txbxContent>
                        </wps:txbx>
                        <wps:bodyPr wrap="square" lIns="0" tIns="0" rIns="0" bIns="0" rtlCol="0">
                          <a:noAutofit/>
                        </wps:bodyPr>
                      </wps:wsp>
                    </wpg:wgp>
                  </a:graphicData>
                </a:graphic>
              </wp:anchor>
            </w:drawing>
          </mc:Choice>
          <mc:Fallback>
            <w:pict>
              <v:group id="_x0000_s1026" o:spid="_x0000_s1026" o:spt="203" style="position:absolute;left:0pt;margin-left:213.15pt;margin-top:20.5pt;height:143.15pt;width:169.25pt;mso-position-horizontal-relative:page;mso-wrap-distance-bottom:0pt;mso-wrap-distance-top:0pt;z-index:-251653120;mso-width-relative:page;mso-height-relative:page;" coordsize="2149475,1818005" o:gfxdata="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">
                <o:lock v:ext="edit" aspectratio="f"/>
                <v:shape id="Image 6" o:spid="_x0000_s1026" o:spt="75" type="#_x0000_t75" style="position:absolute;left:229872;top:0;height:1803400;width:1696720;" filled="f" o:preferrelative="t" stroked="f" coordsize="21600,21600" o:gfxdata="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sacG8AAAA&#10;2gAAAA8AAAAAAAAAAQAgAAAAIgAAAGRycy9kb3ducmV2LnhtbFBLAQIUABQAAAAIAIdO4kAzLwWe&#10;OwAAADkAAAAQAAAAAAAAAAEAIAAAAAsBAABkcnMvc2hhcGV4bWwueG1sUEsFBgAAAAAGAAYAWwEA&#10;ALUDAAAAAA==&#10;">
                  <v:fill on="f" focussize="0,0"/>
                  <v:stroke on="f"/>
                  <v:imagedata r:id="rId10" o:title=""/>
                  <o:lock v:ext="edit" aspectratio="f"/>
                </v:shape>
                <v:shape id="Graphic 7" o:spid="_x0000_s1026" o:spt="100" style="position:absolute;left:0;top:1544864;height:273050;width:2149475;" fillcolor="#FFFFFF" filled="t" stroked="f" coordsize="2149475,273050" o:gfxdata="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N9na8AAAA&#10;2gAAAA8AAAAAAAAAAQAgAAAAIgAAAGRycy9kb3ducmV2LnhtbFBLAQIUABQAAAAIAIdO4kAzLwWe&#10;OwAAADkAAAAQAAAAAAAAAAEAIAAAAAsBAABkcnMvc2hhcGV4bWwueG1sUEsFBgAAAAAGAAYAWwEA&#10;ALUDAAAAAA==&#10;" path="m2149475,0l0,0,0,273049,2149475,273049,2149475,0xe">
                  <v:fill on="t" focussize="0,0"/>
                  <v:stroke on="f"/>
                  <v:imagedata o:title=""/>
                  <o:lock v:ext="edit" aspectratio="f"/>
                  <v:textbox inset="0mm,0mm,0mm,0mm"/>
                </v:shape>
                <v:shape id="Textbox 8" o:spid="_x0000_s1026" o:spt="202" type="#_x0000_t202" style="position:absolute;left:0;top:0;height:1818005;width:2149475;"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0E69C21C">
                        <w:pPr>
                          <w:spacing w:before="0" w:line="240" w:lineRule="auto"/>
                          <w:rPr>
                            <w:sz w:val="20"/>
                          </w:rPr>
                        </w:pPr>
                      </w:p>
                      <w:p w14:paraId="2EB4692F">
                        <w:pPr>
                          <w:spacing w:before="0" w:line="240" w:lineRule="auto"/>
                          <w:rPr>
                            <w:sz w:val="20"/>
                          </w:rPr>
                        </w:pPr>
                      </w:p>
                      <w:p w14:paraId="2EC361F9">
                        <w:pPr>
                          <w:spacing w:before="0" w:line="240" w:lineRule="auto"/>
                          <w:rPr>
                            <w:sz w:val="20"/>
                          </w:rPr>
                        </w:pPr>
                      </w:p>
                      <w:p w14:paraId="581693C9">
                        <w:pPr>
                          <w:spacing w:before="0" w:line="240" w:lineRule="auto"/>
                          <w:rPr>
                            <w:sz w:val="20"/>
                          </w:rPr>
                        </w:pPr>
                      </w:p>
                      <w:p w14:paraId="12CBF54B">
                        <w:pPr>
                          <w:spacing w:before="0" w:line="240" w:lineRule="auto"/>
                          <w:rPr>
                            <w:sz w:val="20"/>
                          </w:rPr>
                        </w:pPr>
                      </w:p>
                      <w:p w14:paraId="581C6B15">
                        <w:pPr>
                          <w:spacing w:before="0" w:line="240" w:lineRule="auto"/>
                          <w:rPr>
                            <w:sz w:val="20"/>
                          </w:rPr>
                        </w:pPr>
                      </w:p>
                      <w:p w14:paraId="27FE748A">
                        <w:pPr>
                          <w:spacing w:before="0" w:line="240" w:lineRule="auto"/>
                          <w:rPr>
                            <w:sz w:val="20"/>
                          </w:rPr>
                        </w:pPr>
                      </w:p>
                      <w:p w14:paraId="73074A40">
                        <w:pPr>
                          <w:spacing w:before="0" w:line="240" w:lineRule="auto"/>
                          <w:rPr>
                            <w:sz w:val="20"/>
                          </w:rPr>
                        </w:pPr>
                      </w:p>
                      <w:p w14:paraId="5A675FB7">
                        <w:pPr>
                          <w:spacing w:before="0" w:line="240" w:lineRule="auto"/>
                          <w:rPr>
                            <w:sz w:val="20"/>
                          </w:rPr>
                        </w:pPr>
                      </w:p>
                      <w:p w14:paraId="2966309B">
                        <w:pPr>
                          <w:spacing w:before="132" w:line="240" w:lineRule="auto"/>
                          <w:rPr>
                            <w:sz w:val="20"/>
                          </w:rPr>
                        </w:pPr>
                      </w:p>
                      <w:p w14:paraId="262D1D51">
                        <w:pPr>
                          <w:spacing w:before="1"/>
                          <w:ind w:left="699" w:right="0" w:firstLine="0"/>
                          <w:jc w:val="left"/>
                          <w:rPr>
                            <w:b/>
                            <w:sz w:val="20"/>
                          </w:rPr>
                        </w:pPr>
                        <w:r>
                          <w:rPr>
                            <w:b/>
                            <w:color w:val="0E2841"/>
                            <w:sz w:val="20"/>
                          </w:rPr>
                          <w:t>Figure</w:t>
                        </w:r>
                        <w:r>
                          <w:rPr>
                            <w:b/>
                            <w:color w:val="0E2841"/>
                            <w:spacing w:val="-7"/>
                            <w:sz w:val="20"/>
                          </w:rPr>
                          <w:t xml:space="preserve"> </w:t>
                        </w:r>
                        <w:r>
                          <w:rPr>
                            <w:b/>
                            <w:color w:val="0E2841"/>
                            <w:sz w:val="20"/>
                          </w:rPr>
                          <w:t>2:</w:t>
                        </w:r>
                        <w:r>
                          <w:rPr>
                            <w:b/>
                            <w:color w:val="0E2841"/>
                            <w:spacing w:val="-5"/>
                            <w:sz w:val="20"/>
                          </w:rPr>
                          <w:t xml:space="preserve"> </w:t>
                        </w:r>
                        <w:r>
                          <w:rPr>
                            <w:b/>
                            <w:color w:val="0E2841"/>
                            <w:sz w:val="20"/>
                          </w:rPr>
                          <w:t>Jupyter</w:t>
                        </w:r>
                        <w:r>
                          <w:rPr>
                            <w:b/>
                            <w:color w:val="0E2841"/>
                            <w:spacing w:val="-5"/>
                            <w:sz w:val="20"/>
                          </w:rPr>
                          <w:t xml:space="preserve"> </w:t>
                        </w:r>
                        <w:r>
                          <w:rPr>
                            <w:b/>
                            <w:color w:val="0E2841"/>
                            <w:spacing w:val="-4"/>
                            <w:sz w:val="20"/>
                          </w:rPr>
                          <w:t>Logo</w:t>
                        </w:r>
                      </w:p>
                    </w:txbxContent>
                  </v:textbox>
                </v:shape>
                <w10:wrap type="topAndBottom"/>
              </v:group>
            </w:pict>
          </mc:Fallback>
        </mc:AlternateContent>
      </w:r>
    </w:p>
    <w:p w14:paraId="70EB2159">
      <w:pPr>
        <w:pStyle w:val="5"/>
        <w:numPr>
          <w:ilvl w:val="2"/>
          <w:numId w:val="1"/>
        </w:numPr>
        <w:tabs>
          <w:tab w:val="left" w:pos="1000"/>
        </w:tabs>
        <w:spacing w:before="61" w:after="0" w:line="360" w:lineRule="auto"/>
        <w:ind w:left="1000" w:right="0" w:hanging="540"/>
        <w:jc w:val="both"/>
      </w:pPr>
      <w:r>
        <w:rPr>
          <w:spacing w:val="-4"/>
        </w:rPr>
        <w:t>Flask</w:t>
      </w:r>
    </w:p>
    <w:p w14:paraId="5F94BF47">
      <w:pPr>
        <w:pStyle w:val="8"/>
        <w:spacing w:before="144" w:line="360" w:lineRule="auto"/>
        <w:jc w:val="both"/>
        <w:rPr>
          <w:b/>
        </w:rPr>
      </w:pPr>
    </w:p>
    <w:p w14:paraId="2E838E3E">
      <w:pPr>
        <w:pStyle w:val="8"/>
        <w:spacing w:line="360" w:lineRule="auto"/>
        <w:ind w:left="460" w:right="581"/>
        <w:jc w:val="both"/>
      </w:pPr>
      <w:r>
        <w:rPr>
          <w:b/>
        </w:rPr>
        <w:t>Description</w:t>
      </w:r>
      <w:r>
        <w:t>:</w:t>
      </w:r>
      <w:r>
        <w:rPr>
          <w:spacing w:val="-5"/>
        </w:rPr>
        <w:t xml:space="preserve"> </w:t>
      </w:r>
      <w:r>
        <w:t>Flask</w:t>
      </w:r>
      <w:r>
        <w:rPr>
          <w:spacing w:val="-5"/>
        </w:rPr>
        <w:t xml:space="preserve"> </w:t>
      </w:r>
      <w:r>
        <w:t>is</w:t>
      </w:r>
      <w:r>
        <w:rPr>
          <w:spacing w:val="-5"/>
        </w:rPr>
        <w:t xml:space="preserve"> </w:t>
      </w:r>
      <w:r>
        <w:t>a</w:t>
      </w:r>
      <w:r>
        <w:rPr>
          <w:spacing w:val="-5"/>
        </w:rPr>
        <w:t xml:space="preserve"> </w:t>
      </w:r>
      <w:r>
        <w:t>micro</w:t>
      </w:r>
      <w:r>
        <w:rPr>
          <w:spacing w:val="-5"/>
        </w:rPr>
        <w:t xml:space="preserve"> </w:t>
      </w:r>
      <w:r>
        <w:t>web</w:t>
      </w:r>
      <w:r>
        <w:rPr>
          <w:spacing w:val="-5"/>
        </w:rPr>
        <w:t xml:space="preserve"> </w:t>
      </w:r>
      <w:r>
        <w:t>framework</w:t>
      </w:r>
      <w:r>
        <w:rPr>
          <w:spacing w:val="-5"/>
        </w:rPr>
        <w:t xml:space="preserve"> </w:t>
      </w:r>
      <w:r>
        <w:t>written</w:t>
      </w:r>
      <w:r>
        <w:rPr>
          <w:spacing w:val="-5"/>
        </w:rPr>
        <w:t xml:space="preserve"> </w:t>
      </w:r>
      <w:r>
        <w:t>in</w:t>
      </w:r>
      <w:r>
        <w:rPr>
          <w:spacing w:val="-5"/>
        </w:rPr>
        <w:t xml:space="preserve"> </w:t>
      </w:r>
      <w:r>
        <w:t>Python,</w:t>
      </w:r>
      <w:r>
        <w:rPr>
          <w:spacing w:val="-5"/>
        </w:rPr>
        <w:t xml:space="preserve"> </w:t>
      </w:r>
      <w:r>
        <w:t>well-suited</w:t>
      </w:r>
      <w:r>
        <w:rPr>
          <w:spacing w:val="-5"/>
        </w:rPr>
        <w:t xml:space="preserve"> </w:t>
      </w:r>
      <w:r>
        <w:t>for</w:t>
      </w:r>
      <w:r>
        <w:rPr>
          <w:spacing w:val="-5"/>
        </w:rPr>
        <w:t xml:space="preserve"> </w:t>
      </w:r>
      <w:r>
        <w:t>small- to-medium</w:t>
      </w:r>
      <w:r>
        <w:rPr>
          <w:spacing w:val="-15"/>
        </w:rPr>
        <w:t xml:space="preserve"> </w:t>
      </w:r>
      <w:r>
        <w:t>web</w:t>
      </w:r>
      <w:r>
        <w:rPr>
          <w:spacing w:val="-15"/>
        </w:rPr>
        <w:t xml:space="preserve"> </w:t>
      </w:r>
      <w:r>
        <w:t>applications.</w:t>
      </w:r>
      <w:r>
        <w:rPr>
          <w:spacing w:val="-15"/>
        </w:rPr>
        <w:t xml:space="preserve"> </w:t>
      </w:r>
      <w:r>
        <w:t>It</w:t>
      </w:r>
      <w:r>
        <w:rPr>
          <w:spacing w:val="-15"/>
        </w:rPr>
        <w:t xml:space="preserve"> </w:t>
      </w:r>
      <w:r>
        <w:t>is</w:t>
      </w:r>
      <w:r>
        <w:rPr>
          <w:spacing w:val="-15"/>
        </w:rPr>
        <w:t xml:space="preserve"> </w:t>
      </w:r>
      <w:r>
        <w:t>lightweight,</w:t>
      </w:r>
      <w:r>
        <w:rPr>
          <w:spacing w:val="-15"/>
        </w:rPr>
        <w:t xml:space="preserve"> </w:t>
      </w:r>
      <w:r>
        <w:t>yet</w:t>
      </w:r>
      <w:r>
        <w:rPr>
          <w:spacing w:val="-15"/>
        </w:rPr>
        <w:t xml:space="preserve"> </w:t>
      </w:r>
      <w:r>
        <w:t>powerful</w:t>
      </w:r>
      <w:r>
        <w:rPr>
          <w:spacing w:val="-15"/>
        </w:rPr>
        <w:t xml:space="preserve"> </w:t>
      </w:r>
      <w:r>
        <w:t>enough</w:t>
      </w:r>
      <w:r>
        <w:rPr>
          <w:spacing w:val="-15"/>
        </w:rPr>
        <w:t xml:space="preserve"> </w:t>
      </w:r>
      <w:r>
        <w:t>to</w:t>
      </w:r>
      <w:r>
        <w:rPr>
          <w:spacing w:val="-15"/>
        </w:rPr>
        <w:t xml:space="preserve"> </w:t>
      </w:r>
      <w:r>
        <w:t>serve</w:t>
      </w:r>
      <w:r>
        <w:rPr>
          <w:spacing w:val="-15"/>
        </w:rPr>
        <w:t xml:space="preserve"> </w:t>
      </w:r>
      <w:r>
        <w:t>ML</w:t>
      </w:r>
      <w:r>
        <w:rPr>
          <w:spacing w:val="-15"/>
        </w:rPr>
        <w:t xml:space="preserve"> </w:t>
      </w:r>
      <w:r>
        <w:t>models in production.</w:t>
      </w:r>
    </w:p>
    <w:p w14:paraId="7DF62D2A">
      <w:pPr>
        <w:pStyle w:val="8"/>
        <w:spacing w:before="4" w:line="360" w:lineRule="auto"/>
        <w:jc w:val="both"/>
      </w:pPr>
    </w:p>
    <w:p w14:paraId="0A017175">
      <w:pPr>
        <w:pStyle w:val="8"/>
        <w:spacing w:line="360" w:lineRule="auto"/>
        <w:ind w:left="460" w:right="581"/>
        <w:jc w:val="both"/>
      </w:pPr>
      <w:r>
        <w:rPr>
          <w:b/>
        </w:rPr>
        <w:t>Role in the Project</w:t>
      </w:r>
      <w:r>
        <w:t xml:space="preserve">: Flask powers the </w:t>
      </w:r>
      <w:r>
        <w:rPr>
          <w:b/>
        </w:rPr>
        <w:t xml:space="preserve">backend server </w:t>
      </w:r>
      <w:r>
        <w:t>of this application. Once the ML model is trained and saved, Flask provides endpoints to load the model, accept sensor input data, run predictions, and return the result to the user via a web interface.</w:t>
      </w:r>
    </w:p>
    <w:p w14:paraId="69263AE9">
      <w:pPr>
        <w:pStyle w:val="8"/>
        <w:spacing w:before="4" w:line="360" w:lineRule="auto"/>
        <w:jc w:val="both"/>
      </w:pPr>
    </w:p>
    <w:p w14:paraId="576ADF71">
      <w:pPr>
        <w:pStyle w:val="5"/>
        <w:spacing w:line="360" w:lineRule="auto"/>
        <w:jc w:val="both"/>
      </w:pPr>
      <w:r>
        <w:t>Why</w:t>
      </w:r>
      <w:r>
        <w:rPr>
          <w:spacing w:val="-3"/>
        </w:rPr>
        <w:t xml:space="preserve"> </w:t>
      </w:r>
      <w:r>
        <w:rPr>
          <w:spacing w:val="-2"/>
        </w:rPr>
        <w:t>Flask?</w:t>
      </w:r>
    </w:p>
    <w:p w14:paraId="5762B06A">
      <w:pPr>
        <w:pStyle w:val="8"/>
        <w:spacing w:before="139" w:line="360" w:lineRule="auto"/>
        <w:jc w:val="both"/>
        <w:rPr>
          <w:b/>
        </w:rPr>
      </w:pPr>
    </w:p>
    <w:p w14:paraId="48FB28F2">
      <w:pPr>
        <w:pStyle w:val="14"/>
        <w:numPr>
          <w:ilvl w:val="0"/>
          <w:numId w:val="4"/>
        </w:numPr>
        <w:tabs>
          <w:tab w:val="left" w:pos="1179"/>
        </w:tabs>
        <w:spacing w:before="0" w:after="0" w:line="360" w:lineRule="auto"/>
        <w:ind w:left="1179" w:right="0" w:hanging="359"/>
        <w:jc w:val="both"/>
        <w:rPr>
          <w:sz w:val="24"/>
        </w:rPr>
      </w:pPr>
      <w:r>
        <w:rPr>
          <w:sz w:val="24"/>
        </w:rPr>
        <w:t>Lightweight</w:t>
      </w:r>
      <w:r>
        <w:rPr>
          <w:spacing w:val="-1"/>
          <w:sz w:val="24"/>
        </w:rPr>
        <w:t xml:space="preserve"> </w:t>
      </w:r>
      <w:r>
        <w:rPr>
          <w:sz w:val="24"/>
        </w:rPr>
        <w:t>and</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pacing w:val="-2"/>
          <w:sz w:val="24"/>
        </w:rPr>
        <w:t>configure</w:t>
      </w:r>
    </w:p>
    <w:p w14:paraId="370BCB96">
      <w:pPr>
        <w:pStyle w:val="14"/>
        <w:numPr>
          <w:ilvl w:val="0"/>
          <w:numId w:val="4"/>
        </w:numPr>
        <w:tabs>
          <w:tab w:val="left" w:pos="1179"/>
        </w:tabs>
        <w:spacing w:before="142" w:after="0" w:line="360" w:lineRule="auto"/>
        <w:ind w:left="1179" w:right="0" w:hanging="359"/>
        <w:jc w:val="both"/>
        <w:rPr>
          <w:sz w:val="24"/>
        </w:rPr>
      </w:pPr>
      <w:r>
        <w:rPr>
          <w:sz w:val="24"/>
        </w:rPr>
        <w:t>Perfect</w:t>
      </w:r>
      <w:r>
        <w:rPr>
          <w:spacing w:val="-1"/>
          <w:sz w:val="24"/>
        </w:rPr>
        <w:t xml:space="preserve"> </w:t>
      </w:r>
      <w:r>
        <w:rPr>
          <w:sz w:val="24"/>
        </w:rPr>
        <w:t>for</w:t>
      </w:r>
      <w:r>
        <w:rPr>
          <w:spacing w:val="-1"/>
          <w:sz w:val="24"/>
        </w:rPr>
        <w:t xml:space="preserve"> </w:t>
      </w:r>
      <w:r>
        <w:rPr>
          <w:sz w:val="24"/>
        </w:rPr>
        <w:t>REST</w:t>
      </w:r>
      <w:r>
        <w:rPr>
          <w:spacing w:val="-1"/>
          <w:sz w:val="24"/>
        </w:rPr>
        <w:t xml:space="preserve"> </w:t>
      </w:r>
      <w:r>
        <w:rPr>
          <w:sz w:val="24"/>
        </w:rPr>
        <w:t>APIs to</w:t>
      </w:r>
      <w:r>
        <w:rPr>
          <w:spacing w:val="-1"/>
          <w:sz w:val="24"/>
        </w:rPr>
        <w:t xml:space="preserve"> </w:t>
      </w:r>
      <w:r>
        <w:rPr>
          <w:sz w:val="24"/>
        </w:rPr>
        <w:t>deploy</w:t>
      </w:r>
      <w:r>
        <w:rPr>
          <w:spacing w:val="-1"/>
          <w:sz w:val="24"/>
        </w:rPr>
        <w:t xml:space="preserve"> </w:t>
      </w:r>
      <w:r>
        <w:rPr>
          <w:sz w:val="24"/>
        </w:rPr>
        <w:t xml:space="preserve">ML </w:t>
      </w:r>
      <w:r>
        <w:rPr>
          <w:spacing w:val="-2"/>
          <w:sz w:val="24"/>
        </w:rPr>
        <w:t>models</w:t>
      </w:r>
    </w:p>
    <w:p w14:paraId="63CA3401">
      <w:pPr>
        <w:pStyle w:val="14"/>
        <w:numPr>
          <w:ilvl w:val="0"/>
          <w:numId w:val="4"/>
        </w:numPr>
        <w:tabs>
          <w:tab w:val="left" w:pos="1179"/>
        </w:tabs>
        <w:spacing w:before="136" w:after="0" w:line="360" w:lineRule="auto"/>
        <w:ind w:left="1179" w:right="0" w:hanging="359"/>
        <w:jc w:val="both"/>
        <w:rPr>
          <w:sz w:val="24"/>
        </w:rPr>
      </w:pPr>
      <w:r>
        <w:rPr>
          <w:sz w:val="24"/>
        </w:rPr>
        <w:t>Seamlessly</w:t>
      </w:r>
      <w:r>
        <w:rPr>
          <w:spacing w:val="-2"/>
          <w:sz w:val="24"/>
        </w:rPr>
        <w:t xml:space="preserve"> </w:t>
      </w:r>
      <w:r>
        <w:rPr>
          <w:sz w:val="24"/>
        </w:rPr>
        <w:t>integrates</w:t>
      </w:r>
      <w:r>
        <w:rPr>
          <w:spacing w:val="-2"/>
          <w:sz w:val="24"/>
        </w:rPr>
        <w:t xml:space="preserve"> </w:t>
      </w:r>
      <w:r>
        <w:rPr>
          <w:sz w:val="24"/>
        </w:rPr>
        <w:t>with</w:t>
      </w:r>
      <w:r>
        <w:rPr>
          <w:spacing w:val="-3"/>
          <w:sz w:val="24"/>
        </w:rPr>
        <w:t xml:space="preserve"> </w:t>
      </w:r>
      <w:r>
        <w:rPr>
          <w:sz w:val="24"/>
        </w:rPr>
        <w:t>Python-based</w:t>
      </w:r>
      <w:r>
        <w:rPr>
          <w:spacing w:val="-2"/>
          <w:sz w:val="24"/>
        </w:rPr>
        <w:t xml:space="preserve"> </w:t>
      </w:r>
      <w:r>
        <w:rPr>
          <w:sz w:val="24"/>
        </w:rPr>
        <w:t>ML</w:t>
      </w:r>
      <w:r>
        <w:rPr>
          <w:spacing w:val="-1"/>
          <w:sz w:val="24"/>
        </w:rPr>
        <w:t xml:space="preserve"> </w:t>
      </w:r>
      <w:r>
        <w:rPr>
          <w:spacing w:val="-4"/>
          <w:sz w:val="24"/>
        </w:rPr>
        <w:t>code</w:t>
      </w:r>
    </w:p>
    <w:p w14:paraId="591B7E79">
      <w:pPr>
        <w:pStyle w:val="14"/>
        <w:numPr>
          <w:ilvl w:val="0"/>
          <w:numId w:val="4"/>
        </w:numPr>
        <w:tabs>
          <w:tab w:val="left" w:pos="1179"/>
        </w:tabs>
        <w:spacing w:before="137" w:after="0" w:line="360" w:lineRule="auto"/>
        <w:ind w:left="1179" w:right="0" w:hanging="359"/>
        <w:jc w:val="both"/>
        <w:rPr>
          <w:sz w:val="24"/>
        </w:rPr>
      </w:pPr>
      <w:r>
        <w:rPr>
          <w:sz w:val="24"/>
        </w:rPr>
        <w:t>Enables</w:t>
      </w:r>
      <w:r>
        <w:rPr>
          <w:spacing w:val="-1"/>
          <w:sz w:val="24"/>
        </w:rPr>
        <w:t xml:space="preserve"> </w:t>
      </w:r>
      <w:r>
        <w:rPr>
          <w:sz w:val="24"/>
        </w:rPr>
        <w:t>rapid</w:t>
      </w:r>
      <w:r>
        <w:rPr>
          <w:spacing w:val="-1"/>
          <w:sz w:val="24"/>
        </w:rPr>
        <w:t xml:space="preserve"> </w:t>
      </w:r>
      <w:r>
        <w:rPr>
          <w:sz w:val="24"/>
        </w:rPr>
        <w:t>prototyping</w:t>
      </w:r>
      <w:r>
        <w:rPr>
          <w:spacing w:val="-1"/>
          <w:sz w:val="24"/>
        </w:rPr>
        <w:t xml:space="preserve"> </w:t>
      </w:r>
      <w:r>
        <w:rPr>
          <w:sz w:val="24"/>
        </w:rPr>
        <w:t>with</w:t>
      </w:r>
      <w:r>
        <w:rPr>
          <w:spacing w:val="-1"/>
          <w:sz w:val="24"/>
        </w:rPr>
        <w:t xml:space="preserve"> </w:t>
      </w:r>
      <w:r>
        <w:rPr>
          <w:sz w:val="24"/>
        </w:rPr>
        <w:t xml:space="preserve">minimal </w:t>
      </w:r>
      <w:r>
        <w:rPr>
          <w:spacing w:val="-2"/>
          <w:sz w:val="24"/>
        </w:rPr>
        <w:t>overhead</w:t>
      </w:r>
    </w:p>
    <w:p w14:paraId="62F1CF77">
      <w:pPr>
        <w:pStyle w:val="8"/>
        <w:spacing w:line="360" w:lineRule="auto"/>
        <w:jc w:val="both"/>
        <w:rPr>
          <w:sz w:val="20"/>
        </w:rPr>
      </w:pPr>
    </w:p>
    <w:p w14:paraId="4EFFC405">
      <w:pPr>
        <w:pStyle w:val="8"/>
        <w:spacing w:before="201" w:line="360" w:lineRule="auto"/>
        <w:jc w:val="both"/>
        <w:rPr>
          <w:sz w:val="20"/>
        </w:rPr>
      </w:pPr>
      <w:r>
        <w:rPr>
          <w:sz w:val="20"/>
        </w:rPr>
        <w:drawing>
          <wp:anchor distT="0" distB="0" distL="0" distR="0" simplePos="0" relativeHeight="251663360" behindDoc="1" locked="0" layoutInCell="1" allowOverlap="1">
            <wp:simplePos x="0" y="0"/>
            <wp:positionH relativeFrom="page">
              <wp:posOffset>2706370</wp:posOffset>
            </wp:positionH>
            <wp:positionV relativeFrom="paragraph">
              <wp:posOffset>288925</wp:posOffset>
            </wp:positionV>
            <wp:extent cx="1780540" cy="104330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780437" cy="1043559"/>
                    </a:xfrm>
                    <a:prstGeom prst="rect">
                      <a:avLst/>
                    </a:prstGeom>
                  </pic:spPr>
                </pic:pic>
              </a:graphicData>
            </a:graphic>
          </wp:anchor>
        </w:drawing>
      </w:r>
    </w:p>
    <w:p w14:paraId="77FAEEF0">
      <w:pPr>
        <w:pStyle w:val="8"/>
        <w:spacing w:before="221" w:line="360" w:lineRule="auto"/>
        <w:jc w:val="both"/>
        <w:rPr>
          <w:sz w:val="20"/>
        </w:rPr>
      </w:pPr>
    </w:p>
    <w:p w14:paraId="0D93255A">
      <w:pPr>
        <w:spacing w:before="1" w:line="360" w:lineRule="auto"/>
        <w:ind w:left="456" w:right="1273" w:firstLine="0"/>
        <w:jc w:val="both"/>
        <w:rPr>
          <w:b/>
          <w:sz w:val="20"/>
        </w:rPr>
      </w:pPr>
      <w:r>
        <w:rPr>
          <w:b/>
          <w:color w:val="0E2841"/>
          <w:sz w:val="20"/>
        </w:rPr>
        <w:t>Figure</w:t>
      </w:r>
      <w:r>
        <w:rPr>
          <w:b/>
          <w:color w:val="0E2841"/>
          <w:spacing w:val="-5"/>
          <w:sz w:val="20"/>
        </w:rPr>
        <w:t xml:space="preserve"> </w:t>
      </w:r>
      <w:r>
        <w:rPr>
          <w:b/>
          <w:color w:val="0E2841"/>
          <w:sz w:val="20"/>
        </w:rPr>
        <w:t>3:</w:t>
      </w:r>
      <w:r>
        <w:rPr>
          <w:b/>
          <w:color w:val="0E2841"/>
          <w:spacing w:val="-4"/>
          <w:sz w:val="20"/>
        </w:rPr>
        <w:t xml:space="preserve"> </w:t>
      </w:r>
      <w:r>
        <w:rPr>
          <w:b/>
          <w:color w:val="0E2841"/>
          <w:sz w:val="20"/>
        </w:rPr>
        <w:t>Flask</w:t>
      </w:r>
      <w:r>
        <w:rPr>
          <w:b/>
          <w:color w:val="0E2841"/>
          <w:spacing w:val="-4"/>
          <w:sz w:val="20"/>
        </w:rPr>
        <w:t xml:space="preserve"> Logo</w:t>
      </w:r>
    </w:p>
    <w:p w14:paraId="58D02869">
      <w:pPr>
        <w:pStyle w:val="5"/>
        <w:numPr>
          <w:ilvl w:val="2"/>
          <w:numId w:val="1"/>
        </w:numPr>
        <w:tabs>
          <w:tab w:val="left" w:pos="1000"/>
        </w:tabs>
        <w:spacing w:before="184" w:after="0" w:line="360" w:lineRule="auto"/>
        <w:ind w:left="1000" w:right="0" w:hanging="540"/>
        <w:jc w:val="both"/>
      </w:pPr>
      <w:r>
        <w:t>HTML</w:t>
      </w:r>
      <w:r>
        <w:rPr>
          <w:spacing w:val="-1"/>
        </w:rPr>
        <w:t xml:space="preserve"> </w:t>
      </w:r>
      <w:r>
        <w:t xml:space="preserve">&amp; </w:t>
      </w:r>
      <w:r>
        <w:rPr>
          <w:spacing w:val="-5"/>
        </w:rPr>
        <w:t>CSS</w:t>
      </w:r>
    </w:p>
    <w:p w14:paraId="7CFA4867">
      <w:pPr>
        <w:pStyle w:val="8"/>
        <w:spacing w:before="139" w:line="360" w:lineRule="auto"/>
        <w:jc w:val="both"/>
        <w:rPr>
          <w:b/>
        </w:rPr>
      </w:pPr>
    </w:p>
    <w:p w14:paraId="529C9726">
      <w:pPr>
        <w:pStyle w:val="14"/>
        <w:numPr>
          <w:ilvl w:val="0"/>
          <w:numId w:val="5"/>
        </w:numPr>
        <w:tabs>
          <w:tab w:val="left" w:pos="820"/>
        </w:tabs>
        <w:spacing w:before="0" w:after="0" w:line="360" w:lineRule="auto"/>
        <w:ind w:left="820" w:right="581" w:hanging="360"/>
        <w:jc w:val="both"/>
        <w:rPr>
          <w:sz w:val="24"/>
        </w:rPr>
      </w:pPr>
      <w:r>
        <w:rPr>
          <w:b/>
          <w:sz w:val="24"/>
        </w:rPr>
        <w:t>HTML</w:t>
      </w:r>
      <w:r>
        <w:rPr>
          <w:b/>
          <w:spacing w:val="40"/>
          <w:sz w:val="24"/>
        </w:rPr>
        <w:t xml:space="preserve"> </w:t>
      </w:r>
      <w:r>
        <w:rPr>
          <w:b/>
          <w:sz w:val="24"/>
        </w:rPr>
        <w:t>(HyperText</w:t>
      </w:r>
      <w:r>
        <w:rPr>
          <w:b/>
          <w:spacing w:val="40"/>
          <w:sz w:val="24"/>
        </w:rPr>
        <w:t xml:space="preserve"> </w:t>
      </w:r>
      <w:r>
        <w:rPr>
          <w:b/>
          <w:sz w:val="24"/>
        </w:rPr>
        <w:t>Markup</w:t>
      </w:r>
      <w:r>
        <w:rPr>
          <w:b/>
          <w:spacing w:val="40"/>
          <w:sz w:val="24"/>
        </w:rPr>
        <w:t xml:space="preserve"> </w:t>
      </w:r>
      <w:r>
        <w:rPr>
          <w:b/>
          <w:sz w:val="24"/>
        </w:rPr>
        <w:t>Language)</w:t>
      </w:r>
      <w:r>
        <w:rPr>
          <w:sz w:val="24"/>
        </w:rPr>
        <w:t>:</w:t>
      </w:r>
      <w:r>
        <w:rPr>
          <w:spacing w:val="40"/>
          <w:sz w:val="24"/>
        </w:rPr>
        <w:t xml:space="preserve"> </w:t>
      </w:r>
      <w:r>
        <w:rPr>
          <w:sz w:val="24"/>
        </w:rPr>
        <w:t>The</w:t>
      </w:r>
      <w:r>
        <w:rPr>
          <w:spacing w:val="40"/>
          <w:sz w:val="24"/>
        </w:rPr>
        <w:t xml:space="preserve"> </w:t>
      </w:r>
      <w:r>
        <w:rPr>
          <w:sz w:val="24"/>
        </w:rPr>
        <w:t>standard</w:t>
      </w:r>
      <w:r>
        <w:rPr>
          <w:spacing w:val="40"/>
          <w:sz w:val="24"/>
        </w:rPr>
        <w:t xml:space="preserve"> </w:t>
      </w:r>
      <w:r>
        <w:rPr>
          <w:sz w:val="24"/>
        </w:rPr>
        <w:t>markup</w:t>
      </w:r>
      <w:r>
        <w:rPr>
          <w:spacing w:val="40"/>
          <w:sz w:val="24"/>
        </w:rPr>
        <w:t xml:space="preserve"> </w:t>
      </w:r>
      <w:r>
        <w:rPr>
          <w:sz w:val="24"/>
        </w:rPr>
        <w:t>language</w:t>
      </w:r>
      <w:r>
        <w:rPr>
          <w:spacing w:val="40"/>
          <w:sz w:val="24"/>
        </w:rPr>
        <w:t xml:space="preserve"> </w:t>
      </w:r>
      <w:r>
        <w:rPr>
          <w:sz w:val="24"/>
        </w:rPr>
        <w:t>for creating the structure of web pages.</w:t>
      </w:r>
    </w:p>
    <w:p w14:paraId="41AF1523">
      <w:pPr>
        <w:pStyle w:val="14"/>
        <w:numPr>
          <w:ilvl w:val="0"/>
          <w:numId w:val="5"/>
        </w:numPr>
        <w:tabs>
          <w:tab w:val="left" w:pos="820"/>
        </w:tabs>
        <w:spacing w:before="0" w:after="0" w:line="360" w:lineRule="auto"/>
        <w:ind w:left="820" w:right="581" w:hanging="360"/>
        <w:jc w:val="both"/>
        <w:rPr>
          <w:sz w:val="24"/>
        </w:rPr>
      </w:pPr>
      <w:r>
        <w:rPr>
          <w:b/>
          <w:sz w:val="24"/>
        </w:rPr>
        <w:t>CSS (Cascading Style Sheets)</w:t>
      </w:r>
      <w:r>
        <w:rPr>
          <w:sz w:val="24"/>
        </w:rPr>
        <w:t>: The language used for styling HTML elements,</w:t>
      </w:r>
      <w:r>
        <w:rPr>
          <w:spacing w:val="40"/>
          <w:sz w:val="24"/>
        </w:rPr>
        <w:t xml:space="preserve"> </w:t>
      </w:r>
      <w:r>
        <w:rPr>
          <w:sz w:val="24"/>
        </w:rPr>
        <w:t>such as layout, color, fonts, and responsiveness.</w:t>
      </w:r>
    </w:p>
    <w:p w14:paraId="2BA8273C">
      <w:pPr>
        <w:pStyle w:val="8"/>
        <w:spacing w:before="1" w:line="360" w:lineRule="auto"/>
        <w:jc w:val="both"/>
      </w:pPr>
    </w:p>
    <w:p w14:paraId="6F35D892">
      <w:pPr>
        <w:pStyle w:val="8"/>
        <w:spacing w:before="1" w:line="360" w:lineRule="auto"/>
        <w:ind w:left="460" w:right="583"/>
        <w:jc w:val="both"/>
      </w:pPr>
      <w:r>
        <w:rPr>
          <w:b/>
        </w:rPr>
        <w:t>Role in the Project</w:t>
      </w:r>
      <w:r>
        <w:t xml:space="preserve">: HTML and CSS form the </w:t>
      </w:r>
      <w:r>
        <w:rPr>
          <w:b/>
        </w:rPr>
        <w:t>frontend user interface</w:t>
      </w:r>
      <w:r>
        <w:t>, where users can manually input sensor readings or upload data to the backend. The output — whether the sensor is predicted to fail or not — is displayed in a clean, responsive UI.</w:t>
      </w:r>
    </w:p>
    <w:p w14:paraId="6A0B7F0A">
      <w:pPr>
        <w:pStyle w:val="8"/>
        <w:spacing w:before="3" w:line="360" w:lineRule="auto"/>
        <w:jc w:val="both"/>
      </w:pPr>
    </w:p>
    <w:p w14:paraId="05D0E0DE">
      <w:pPr>
        <w:pStyle w:val="5"/>
        <w:spacing w:line="360" w:lineRule="auto"/>
        <w:jc w:val="both"/>
      </w:pPr>
      <w:r>
        <w:t>Why</w:t>
      </w:r>
      <w:r>
        <w:rPr>
          <w:spacing w:val="-1"/>
        </w:rPr>
        <w:t xml:space="preserve"> </w:t>
      </w:r>
      <w:r>
        <w:t>HTML</w:t>
      </w:r>
      <w:r>
        <w:rPr>
          <w:spacing w:val="-1"/>
        </w:rPr>
        <w:t xml:space="preserve"> </w:t>
      </w:r>
      <w:r>
        <w:t xml:space="preserve">&amp; </w:t>
      </w:r>
      <w:r>
        <w:rPr>
          <w:spacing w:val="-4"/>
        </w:rPr>
        <w:t>CSS?</w:t>
      </w:r>
    </w:p>
    <w:p w14:paraId="768C12CF">
      <w:pPr>
        <w:pStyle w:val="14"/>
        <w:numPr>
          <w:ilvl w:val="1"/>
          <w:numId w:val="5"/>
        </w:numPr>
        <w:tabs>
          <w:tab w:val="left" w:pos="1179"/>
        </w:tabs>
        <w:spacing w:before="61" w:after="0" w:line="360" w:lineRule="auto"/>
        <w:ind w:left="1179" w:right="0" w:hanging="359"/>
        <w:jc w:val="both"/>
        <w:rPr>
          <w:sz w:val="24"/>
        </w:rPr>
      </w:pPr>
      <w:r>
        <w:rPr>
          <w:sz w:val="24"/>
        </w:rPr>
        <w:t>Simple</w:t>
      </w:r>
      <w:r>
        <w:rPr>
          <w:spacing w:val="-2"/>
          <w:sz w:val="24"/>
        </w:rPr>
        <w:t xml:space="preserve"> </w:t>
      </w:r>
      <w:r>
        <w:rPr>
          <w:sz w:val="24"/>
        </w:rPr>
        <w:t>and</w:t>
      </w:r>
      <w:r>
        <w:rPr>
          <w:spacing w:val="-1"/>
          <w:sz w:val="24"/>
        </w:rPr>
        <w:t xml:space="preserve"> </w:t>
      </w:r>
      <w:r>
        <w:rPr>
          <w:sz w:val="24"/>
        </w:rPr>
        <w:t>effective</w:t>
      </w:r>
      <w:r>
        <w:rPr>
          <w:spacing w:val="-2"/>
          <w:sz w:val="24"/>
        </w:rPr>
        <w:t xml:space="preserve"> </w:t>
      </w:r>
      <w:r>
        <w:rPr>
          <w:sz w:val="24"/>
        </w:rPr>
        <w:t>for</w:t>
      </w:r>
      <w:r>
        <w:rPr>
          <w:spacing w:val="-1"/>
          <w:sz w:val="24"/>
        </w:rPr>
        <w:t xml:space="preserve"> </w:t>
      </w:r>
      <w:r>
        <w:rPr>
          <w:sz w:val="24"/>
        </w:rPr>
        <w:t>static</w:t>
      </w:r>
      <w:r>
        <w:rPr>
          <w:spacing w:val="-2"/>
          <w:sz w:val="24"/>
        </w:rPr>
        <w:t xml:space="preserve"> interfaces</w:t>
      </w:r>
    </w:p>
    <w:p w14:paraId="225EC833">
      <w:pPr>
        <w:pStyle w:val="14"/>
        <w:numPr>
          <w:ilvl w:val="1"/>
          <w:numId w:val="5"/>
        </w:numPr>
        <w:tabs>
          <w:tab w:val="left" w:pos="1179"/>
        </w:tabs>
        <w:spacing w:before="137" w:after="0" w:line="360" w:lineRule="auto"/>
        <w:ind w:left="1179" w:right="0" w:hanging="359"/>
        <w:jc w:val="both"/>
        <w:rPr>
          <w:sz w:val="24"/>
        </w:rPr>
      </w:pPr>
      <w:r>
        <w:rPr>
          <w:sz w:val="24"/>
        </w:rPr>
        <w:t>Compatible</w:t>
      </w:r>
      <w:r>
        <w:rPr>
          <w:spacing w:val="-2"/>
          <w:sz w:val="24"/>
        </w:rPr>
        <w:t xml:space="preserve"> </w:t>
      </w:r>
      <w:r>
        <w:rPr>
          <w:sz w:val="24"/>
        </w:rPr>
        <w:t>with</w:t>
      </w:r>
      <w:r>
        <w:rPr>
          <w:spacing w:val="-1"/>
          <w:sz w:val="24"/>
        </w:rPr>
        <w:t xml:space="preserve"> </w:t>
      </w:r>
      <w:r>
        <w:rPr>
          <w:sz w:val="24"/>
        </w:rPr>
        <w:t>all</w:t>
      </w:r>
      <w:r>
        <w:rPr>
          <w:spacing w:val="-1"/>
          <w:sz w:val="24"/>
        </w:rPr>
        <w:t xml:space="preserve"> </w:t>
      </w:r>
      <w:r>
        <w:rPr>
          <w:sz w:val="24"/>
        </w:rPr>
        <w:t xml:space="preserve">modern </w:t>
      </w:r>
      <w:r>
        <w:rPr>
          <w:spacing w:val="-2"/>
          <w:sz w:val="24"/>
        </w:rPr>
        <w:t>browsers</w:t>
      </w:r>
    </w:p>
    <w:p w14:paraId="69AD2ED1">
      <w:pPr>
        <w:pStyle w:val="14"/>
        <w:numPr>
          <w:ilvl w:val="1"/>
          <w:numId w:val="5"/>
        </w:numPr>
        <w:tabs>
          <w:tab w:val="left" w:pos="1179"/>
        </w:tabs>
        <w:spacing w:before="137" w:after="0" w:line="360" w:lineRule="auto"/>
        <w:ind w:left="1179" w:right="0" w:hanging="359"/>
        <w:jc w:val="both"/>
        <w:rPr>
          <w:sz w:val="24"/>
        </w:rPr>
      </w:pPr>
      <w:r>
        <w:rPr>
          <w:sz w:val="24"/>
        </w:rPr>
        <w:t>Easy</w:t>
      </w:r>
      <w:r>
        <w:rPr>
          <w:spacing w:val="-1"/>
          <w:sz w:val="24"/>
        </w:rPr>
        <w:t xml:space="preserve"> </w:t>
      </w:r>
      <w:r>
        <w:rPr>
          <w:sz w:val="24"/>
        </w:rPr>
        <w:t>to</w:t>
      </w:r>
      <w:r>
        <w:rPr>
          <w:spacing w:val="-1"/>
          <w:sz w:val="24"/>
        </w:rPr>
        <w:t xml:space="preserve"> </w:t>
      </w:r>
      <w:r>
        <w:rPr>
          <w:sz w:val="24"/>
        </w:rPr>
        <w:t>integrate</w:t>
      </w:r>
      <w:r>
        <w:rPr>
          <w:spacing w:val="-2"/>
          <w:sz w:val="24"/>
        </w:rPr>
        <w:t xml:space="preserve"> </w:t>
      </w:r>
      <w:r>
        <w:rPr>
          <w:sz w:val="24"/>
        </w:rPr>
        <w:t>with</w:t>
      </w:r>
      <w:r>
        <w:rPr>
          <w:spacing w:val="-1"/>
          <w:sz w:val="24"/>
        </w:rPr>
        <w:t xml:space="preserve"> </w:t>
      </w:r>
      <w:r>
        <w:rPr>
          <w:sz w:val="24"/>
        </w:rPr>
        <w:t>Flask</w:t>
      </w:r>
      <w:r>
        <w:rPr>
          <w:spacing w:val="-1"/>
          <w:sz w:val="24"/>
        </w:rPr>
        <w:t xml:space="preserve"> </w:t>
      </w:r>
      <w:r>
        <w:rPr>
          <w:sz w:val="24"/>
        </w:rPr>
        <w:t>templates</w:t>
      </w:r>
      <w:r>
        <w:rPr>
          <w:spacing w:val="-1"/>
          <w:sz w:val="24"/>
        </w:rPr>
        <w:t xml:space="preserve"> </w:t>
      </w:r>
      <w:r>
        <w:rPr>
          <w:sz w:val="24"/>
        </w:rPr>
        <w:t>(.html</w:t>
      </w:r>
      <w:r>
        <w:rPr>
          <w:spacing w:val="-1"/>
          <w:sz w:val="24"/>
        </w:rPr>
        <w:t xml:space="preserve"> </w:t>
      </w:r>
      <w:r>
        <w:rPr>
          <w:sz w:val="24"/>
        </w:rPr>
        <w:t xml:space="preserve">+ </w:t>
      </w:r>
      <w:r>
        <w:rPr>
          <w:spacing w:val="-2"/>
          <w:sz w:val="24"/>
        </w:rPr>
        <w:t>Jinja2)</w:t>
      </w:r>
    </w:p>
    <w:p w14:paraId="1B7EB2ED">
      <w:pPr>
        <w:pStyle w:val="8"/>
        <w:spacing w:before="164" w:line="360" w:lineRule="auto"/>
        <w:jc w:val="both"/>
        <w:rPr>
          <w:sz w:val="20"/>
        </w:rPr>
      </w:pPr>
      <w:r>
        <w:rPr>
          <w:sz w:val="20"/>
        </w:rPr>
        <w:drawing>
          <wp:anchor distT="0" distB="0" distL="0" distR="0" simplePos="0" relativeHeight="251664384" behindDoc="1" locked="0" layoutInCell="1" allowOverlap="1">
            <wp:simplePos x="0" y="0"/>
            <wp:positionH relativeFrom="page">
              <wp:posOffset>2061845</wp:posOffset>
            </wp:positionH>
            <wp:positionV relativeFrom="paragraph">
              <wp:posOffset>265430</wp:posOffset>
            </wp:positionV>
            <wp:extent cx="3094355" cy="239014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094127" cy="2390013"/>
                    </a:xfrm>
                    <a:prstGeom prst="rect">
                      <a:avLst/>
                    </a:prstGeom>
                  </pic:spPr>
                </pic:pic>
              </a:graphicData>
            </a:graphic>
          </wp:anchor>
        </w:drawing>
      </w:r>
    </w:p>
    <w:p w14:paraId="64294EB7">
      <w:pPr>
        <w:spacing w:before="52" w:line="360" w:lineRule="auto"/>
        <w:ind w:left="2676" w:right="0" w:firstLine="0"/>
        <w:jc w:val="both"/>
        <w:rPr>
          <w:b/>
          <w:sz w:val="20"/>
        </w:rPr>
      </w:pPr>
      <w:r>
        <w:rPr>
          <w:b/>
          <w:color w:val="0E2841"/>
          <w:sz w:val="20"/>
        </w:rPr>
        <w:t>Figure</w:t>
      </w:r>
      <w:r>
        <w:rPr>
          <w:b/>
          <w:color w:val="0E2841"/>
          <w:spacing w:val="-5"/>
          <w:sz w:val="20"/>
        </w:rPr>
        <w:t xml:space="preserve"> </w:t>
      </w:r>
      <w:r>
        <w:rPr>
          <w:b/>
          <w:color w:val="0E2841"/>
          <w:sz w:val="20"/>
        </w:rPr>
        <w:t>4:</w:t>
      </w:r>
      <w:r>
        <w:rPr>
          <w:b/>
          <w:color w:val="0E2841"/>
          <w:spacing w:val="-4"/>
          <w:sz w:val="20"/>
        </w:rPr>
        <w:t xml:space="preserve"> </w:t>
      </w:r>
      <w:r>
        <w:rPr>
          <w:b/>
          <w:color w:val="0E2841"/>
          <w:sz w:val="20"/>
        </w:rPr>
        <w:t>HTML</w:t>
      </w:r>
      <w:r>
        <w:rPr>
          <w:b/>
          <w:color w:val="0E2841"/>
          <w:spacing w:val="-5"/>
          <w:sz w:val="20"/>
        </w:rPr>
        <w:t xml:space="preserve"> </w:t>
      </w:r>
      <w:r>
        <w:rPr>
          <w:b/>
          <w:color w:val="0E2841"/>
          <w:sz w:val="20"/>
        </w:rPr>
        <w:t>&amp;</w:t>
      </w:r>
      <w:r>
        <w:rPr>
          <w:b/>
          <w:color w:val="0E2841"/>
          <w:spacing w:val="-4"/>
          <w:sz w:val="20"/>
        </w:rPr>
        <w:t xml:space="preserve"> </w:t>
      </w:r>
      <w:r>
        <w:rPr>
          <w:b/>
          <w:color w:val="0E2841"/>
          <w:sz w:val="20"/>
        </w:rPr>
        <w:t>CSS</w:t>
      </w:r>
      <w:r>
        <w:rPr>
          <w:b/>
          <w:color w:val="0E2841"/>
          <w:spacing w:val="-4"/>
          <w:sz w:val="20"/>
        </w:rPr>
        <w:t xml:space="preserve"> Logo</w:t>
      </w:r>
    </w:p>
    <w:p w14:paraId="08D80C27">
      <w:pPr>
        <w:pStyle w:val="5"/>
        <w:numPr>
          <w:ilvl w:val="2"/>
          <w:numId w:val="1"/>
        </w:numPr>
        <w:tabs>
          <w:tab w:val="left" w:pos="1000"/>
        </w:tabs>
        <w:spacing w:before="122" w:after="0" w:line="360" w:lineRule="auto"/>
        <w:ind w:left="1000" w:right="0" w:hanging="540"/>
        <w:jc w:val="both"/>
      </w:pPr>
      <w:r>
        <mc:AlternateContent>
          <mc:Choice Requires="wps">
            <w:drawing>
              <wp:anchor distT="0" distB="0" distL="0" distR="0" simplePos="0" relativeHeight="251661312" behindDoc="1" locked="0" layoutInCell="1" allowOverlap="1">
                <wp:simplePos x="0" y="0"/>
                <wp:positionH relativeFrom="page">
                  <wp:posOffset>2061845</wp:posOffset>
                </wp:positionH>
                <wp:positionV relativeFrom="paragraph">
                  <wp:posOffset>-144780</wp:posOffset>
                </wp:positionV>
                <wp:extent cx="3063875" cy="273050"/>
                <wp:effectExtent l="0" t="0" r="0" b="0"/>
                <wp:wrapNone/>
                <wp:docPr id="11" name="Graphic 11"/>
                <wp:cNvGraphicFramePr/>
                <a:graphic xmlns:a="http://schemas.openxmlformats.org/drawingml/2006/main">
                  <a:graphicData uri="http://schemas.microsoft.com/office/word/2010/wordprocessingShape">
                    <wps:wsp>
                      <wps:cNvSpPr/>
                      <wps:spPr>
                        <a:xfrm>
                          <a:off x="0" y="0"/>
                          <a:ext cx="3063875" cy="273050"/>
                        </a:xfrm>
                        <a:custGeom>
                          <a:avLst/>
                          <a:gdLst/>
                          <a:ahLst/>
                          <a:cxnLst/>
                          <a:rect l="l" t="t" r="r" b="b"/>
                          <a:pathLst>
                            <a:path w="3063875" h="273050">
                              <a:moveTo>
                                <a:pt x="3063875" y="0"/>
                              </a:moveTo>
                              <a:lnTo>
                                <a:pt x="0" y="0"/>
                              </a:lnTo>
                              <a:lnTo>
                                <a:pt x="0" y="273050"/>
                              </a:lnTo>
                              <a:lnTo>
                                <a:pt x="3063875" y="273050"/>
                              </a:lnTo>
                              <a:lnTo>
                                <a:pt x="3063875" y="0"/>
                              </a:lnTo>
                              <a:close/>
                            </a:path>
                          </a:pathLst>
                        </a:custGeom>
                        <a:solidFill>
                          <a:srgbClr val="FFFFFF"/>
                        </a:solidFill>
                      </wps:spPr>
                      <wps:bodyPr wrap="square" lIns="0" tIns="0" rIns="0" bIns="0" rtlCol="0">
                        <a:noAutofit/>
                      </wps:bodyPr>
                    </wps:wsp>
                  </a:graphicData>
                </a:graphic>
              </wp:anchor>
            </w:drawing>
          </mc:Choice>
          <mc:Fallback>
            <w:pict>
              <v:shape id="Graphic 11" o:spid="_x0000_s1026" o:spt="100" style="position:absolute;left:0pt;margin-left:162.35pt;margin-top:-11.4pt;height:21.5pt;width:241.25pt;mso-position-horizontal-relative:page;z-index:-251655168;mso-width-relative:page;mso-height-relative:page;" fillcolor="#FFFFFF" filled="t" stroked="f" coordsize="3063875,273050" o:gfxdata="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Wn6C02AAA&#10;AAoBAAAPAAAAAAAAAAEAIAAAACIAAABkcnMvZG93bnJldi54bWxQSwECFAAUAAAACACHTuJAt+hu&#10;1R4CAADmBAAADgAAAAAAAAABACAAAAAnAQAAZHJzL2Uyb0RvYy54bWxQSwUGAAAAAAYABgBZAQAA&#10;twUAAAAA&#10;" path="m3063875,0l0,0,0,273050,3063875,273050,3063875,0xe">
                <v:fill on="t" focussize="0,0"/>
                <v:stroke on="f"/>
                <v:imagedata o:title=""/>
                <o:lock v:ext="edit" aspectratio="f"/>
                <v:textbox inset="0mm,0mm,0mm,0mm"/>
              </v:shape>
            </w:pict>
          </mc:Fallback>
        </mc:AlternateContent>
      </w:r>
      <w:r>
        <w:rPr>
          <w:spacing w:val="-2"/>
        </w:rPr>
        <w:t>GitHub</w:t>
      </w:r>
    </w:p>
    <w:p w14:paraId="46E9C6A9">
      <w:pPr>
        <w:pStyle w:val="8"/>
        <w:spacing w:before="139" w:line="360" w:lineRule="auto"/>
        <w:jc w:val="both"/>
        <w:rPr>
          <w:b/>
        </w:rPr>
      </w:pPr>
    </w:p>
    <w:p w14:paraId="5ADBDAEF">
      <w:pPr>
        <w:pStyle w:val="8"/>
        <w:spacing w:line="360" w:lineRule="auto"/>
        <w:ind w:left="460" w:right="581"/>
        <w:jc w:val="both"/>
      </w:pPr>
      <w:r>
        <w:rPr>
          <w:b/>
        </w:rPr>
        <w:t>Description</w:t>
      </w:r>
      <w:r>
        <w:t>: GitHub is a remote repository hosting service built on Git. It provides collaboration</w:t>
      </w:r>
      <w:r>
        <w:rPr>
          <w:spacing w:val="-6"/>
        </w:rPr>
        <w:t xml:space="preserve"> </w:t>
      </w:r>
      <w:r>
        <w:t>features</w:t>
      </w:r>
      <w:r>
        <w:rPr>
          <w:spacing w:val="-6"/>
        </w:rPr>
        <w:t xml:space="preserve"> </w:t>
      </w:r>
      <w:r>
        <w:t>such</w:t>
      </w:r>
      <w:r>
        <w:rPr>
          <w:spacing w:val="-6"/>
        </w:rPr>
        <w:t xml:space="preserve"> </w:t>
      </w:r>
      <w:r>
        <w:t>as</w:t>
      </w:r>
      <w:r>
        <w:rPr>
          <w:spacing w:val="-6"/>
        </w:rPr>
        <w:t xml:space="preserve"> </w:t>
      </w:r>
      <w:r>
        <w:t>version</w:t>
      </w:r>
      <w:r>
        <w:rPr>
          <w:spacing w:val="-6"/>
        </w:rPr>
        <w:t xml:space="preserve"> </w:t>
      </w:r>
      <w:r>
        <w:t>control,</w:t>
      </w:r>
      <w:r>
        <w:rPr>
          <w:spacing w:val="-6"/>
        </w:rPr>
        <w:t xml:space="preserve"> </w:t>
      </w:r>
      <w:r>
        <w:t>issue</w:t>
      </w:r>
      <w:r>
        <w:rPr>
          <w:spacing w:val="-6"/>
        </w:rPr>
        <w:t xml:space="preserve"> </w:t>
      </w:r>
      <w:r>
        <w:t>tracking,</w:t>
      </w:r>
      <w:r>
        <w:rPr>
          <w:spacing w:val="-6"/>
        </w:rPr>
        <w:t xml:space="preserve"> </w:t>
      </w:r>
      <w:r>
        <w:t>pull</w:t>
      </w:r>
      <w:r>
        <w:rPr>
          <w:spacing w:val="-6"/>
        </w:rPr>
        <w:t xml:space="preserve"> </w:t>
      </w:r>
      <w:r>
        <w:t>requests,</w:t>
      </w:r>
      <w:r>
        <w:rPr>
          <w:spacing w:val="-6"/>
        </w:rPr>
        <w:t xml:space="preserve"> </w:t>
      </w:r>
      <w:r>
        <w:t>and</w:t>
      </w:r>
      <w:r>
        <w:rPr>
          <w:spacing w:val="-6"/>
        </w:rPr>
        <w:t xml:space="preserve"> </w:t>
      </w:r>
      <w:r>
        <w:t xml:space="preserve">project </w:t>
      </w:r>
      <w:r>
        <w:rPr>
          <w:spacing w:val="-2"/>
        </w:rPr>
        <w:t>boards.</w:t>
      </w:r>
    </w:p>
    <w:p w14:paraId="117E6535">
      <w:pPr>
        <w:pStyle w:val="8"/>
        <w:spacing w:before="3" w:line="360" w:lineRule="auto"/>
        <w:jc w:val="both"/>
      </w:pPr>
    </w:p>
    <w:p w14:paraId="1D101161">
      <w:pPr>
        <w:pStyle w:val="8"/>
        <w:spacing w:before="1" w:line="360" w:lineRule="auto"/>
        <w:ind w:left="460" w:right="581"/>
        <w:jc w:val="both"/>
      </w:pPr>
      <w:r>
        <w:rPr>
          <w:b/>
        </w:rPr>
        <w:t>Role</w:t>
      </w:r>
      <w:r>
        <w:rPr>
          <w:b/>
          <w:spacing w:val="-15"/>
        </w:rPr>
        <w:t xml:space="preserve"> </w:t>
      </w:r>
      <w:r>
        <w:rPr>
          <w:b/>
        </w:rPr>
        <w:t>in</w:t>
      </w:r>
      <w:r>
        <w:rPr>
          <w:b/>
          <w:spacing w:val="-15"/>
        </w:rPr>
        <w:t xml:space="preserve"> </w:t>
      </w:r>
      <w:r>
        <w:rPr>
          <w:b/>
        </w:rPr>
        <w:t>the</w:t>
      </w:r>
      <w:r>
        <w:rPr>
          <w:b/>
          <w:spacing w:val="-15"/>
        </w:rPr>
        <w:t xml:space="preserve"> </w:t>
      </w:r>
      <w:r>
        <w:rPr>
          <w:b/>
        </w:rPr>
        <w:t>Project</w:t>
      </w:r>
      <w:r>
        <w:t>:</w:t>
      </w:r>
      <w:r>
        <w:rPr>
          <w:spacing w:val="30"/>
        </w:rPr>
        <w:t xml:space="preserve"> </w:t>
      </w:r>
      <w:r>
        <w:t>GitHub</w:t>
      </w:r>
      <w:r>
        <w:rPr>
          <w:spacing w:val="-15"/>
        </w:rPr>
        <w:t xml:space="preserve"> </w:t>
      </w:r>
      <w:r>
        <w:t>is</w:t>
      </w:r>
      <w:r>
        <w:rPr>
          <w:spacing w:val="-15"/>
        </w:rPr>
        <w:t xml:space="preserve"> </w:t>
      </w:r>
      <w:r>
        <w:t>used</w:t>
      </w:r>
      <w:r>
        <w:rPr>
          <w:spacing w:val="-15"/>
        </w:rPr>
        <w:t xml:space="preserve"> </w:t>
      </w:r>
      <w:r>
        <w:t>for</w:t>
      </w:r>
      <w:r>
        <w:rPr>
          <w:spacing w:val="-15"/>
        </w:rPr>
        <w:t xml:space="preserve"> </w:t>
      </w:r>
      <w:r>
        <w:rPr>
          <w:b/>
        </w:rPr>
        <w:t>source</w:t>
      </w:r>
      <w:r>
        <w:rPr>
          <w:b/>
          <w:spacing w:val="-15"/>
        </w:rPr>
        <w:t xml:space="preserve"> </w:t>
      </w:r>
      <w:r>
        <w:rPr>
          <w:b/>
        </w:rPr>
        <w:t>control</w:t>
      </w:r>
      <w:r>
        <w:t>,</w:t>
      </w:r>
      <w:r>
        <w:rPr>
          <w:spacing w:val="-15"/>
        </w:rPr>
        <w:t xml:space="preserve"> </w:t>
      </w:r>
      <w:r>
        <w:t>ensuring</w:t>
      </w:r>
      <w:r>
        <w:rPr>
          <w:spacing w:val="-15"/>
        </w:rPr>
        <w:t xml:space="preserve"> </w:t>
      </w:r>
      <w:r>
        <w:t>version</w:t>
      </w:r>
      <w:r>
        <w:rPr>
          <w:spacing w:val="-15"/>
        </w:rPr>
        <w:t xml:space="preserve"> </w:t>
      </w:r>
      <w:r>
        <w:t>management, collaboration, and backup of the project codebase. It also allows easy documentation via README files and hosting model artifacts or datasets.</w:t>
      </w:r>
    </w:p>
    <w:p w14:paraId="2F6CB3E1">
      <w:pPr>
        <w:pStyle w:val="8"/>
        <w:spacing w:before="3" w:line="360" w:lineRule="auto"/>
        <w:jc w:val="both"/>
      </w:pPr>
    </w:p>
    <w:p w14:paraId="3287E137">
      <w:pPr>
        <w:pStyle w:val="5"/>
        <w:spacing w:line="360" w:lineRule="auto"/>
        <w:jc w:val="both"/>
      </w:pPr>
      <w:r>
        <w:t>Why</w:t>
      </w:r>
      <w:r>
        <w:rPr>
          <w:spacing w:val="-1"/>
        </w:rPr>
        <w:t xml:space="preserve"> </w:t>
      </w:r>
      <w:r>
        <w:rPr>
          <w:spacing w:val="-2"/>
        </w:rPr>
        <w:t>GitHub?</w:t>
      </w:r>
    </w:p>
    <w:p w14:paraId="58528277">
      <w:pPr>
        <w:pStyle w:val="8"/>
        <w:spacing w:before="144" w:line="360" w:lineRule="auto"/>
        <w:jc w:val="both"/>
        <w:rPr>
          <w:b/>
        </w:rPr>
      </w:pPr>
    </w:p>
    <w:p w14:paraId="37F4C917">
      <w:pPr>
        <w:pStyle w:val="14"/>
        <w:numPr>
          <w:ilvl w:val="0"/>
          <w:numId w:val="6"/>
        </w:numPr>
        <w:tabs>
          <w:tab w:val="left" w:pos="1179"/>
        </w:tabs>
        <w:spacing w:before="0" w:after="0" w:line="360" w:lineRule="auto"/>
        <w:ind w:left="1179" w:right="0" w:hanging="359"/>
        <w:jc w:val="both"/>
        <w:rPr>
          <w:sz w:val="24"/>
        </w:rPr>
      </w:pPr>
      <w:r>
        <w:rPr>
          <w:sz w:val="24"/>
        </w:rPr>
        <w:t>Free</w:t>
      </w:r>
      <w:r>
        <w:rPr>
          <w:spacing w:val="-2"/>
          <w:sz w:val="24"/>
        </w:rPr>
        <w:t xml:space="preserve"> </w:t>
      </w:r>
      <w:r>
        <w:rPr>
          <w:sz w:val="24"/>
        </w:rPr>
        <w:t>public</w:t>
      </w:r>
      <w:r>
        <w:rPr>
          <w:spacing w:val="-2"/>
          <w:sz w:val="24"/>
        </w:rPr>
        <w:t xml:space="preserve"> </w:t>
      </w:r>
      <w:r>
        <w:rPr>
          <w:sz w:val="24"/>
        </w:rPr>
        <w:t>and</w:t>
      </w:r>
      <w:r>
        <w:rPr>
          <w:spacing w:val="-1"/>
          <w:sz w:val="24"/>
        </w:rPr>
        <w:t xml:space="preserve"> </w:t>
      </w:r>
      <w:r>
        <w:rPr>
          <w:sz w:val="24"/>
        </w:rPr>
        <w:t>private</w:t>
      </w:r>
      <w:r>
        <w:rPr>
          <w:spacing w:val="-1"/>
          <w:sz w:val="24"/>
        </w:rPr>
        <w:t xml:space="preserve"> </w:t>
      </w:r>
      <w:r>
        <w:rPr>
          <w:spacing w:val="-2"/>
          <w:sz w:val="24"/>
        </w:rPr>
        <w:t>repositories</w:t>
      </w:r>
    </w:p>
    <w:p w14:paraId="172AF073">
      <w:pPr>
        <w:pStyle w:val="14"/>
        <w:numPr>
          <w:ilvl w:val="0"/>
          <w:numId w:val="6"/>
        </w:numPr>
        <w:tabs>
          <w:tab w:val="left" w:pos="1179"/>
        </w:tabs>
        <w:spacing w:before="137" w:after="0" w:line="360" w:lineRule="auto"/>
        <w:ind w:left="1179" w:right="0" w:hanging="359"/>
        <w:jc w:val="both"/>
        <w:rPr>
          <w:sz w:val="24"/>
        </w:rPr>
      </w:pPr>
      <w:r>
        <w:rPr>
          <w:sz w:val="24"/>
        </w:rPr>
        <w:t>Seamless</w:t>
      </w:r>
      <w:r>
        <w:rPr>
          <w:spacing w:val="-2"/>
          <w:sz w:val="24"/>
        </w:rPr>
        <w:t xml:space="preserve"> </w:t>
      </w:r>
      <w:r>
        <w:rPr>
          <w:sz w:val="24"/>
        </w:rPr>
        <w:t>integration</w:t>
      </w:r>
      <w:r>
        <w:rPr>
          <w:spacing w:val="-1"/>
          <w:sz w:val="24"/>
        </w:rPr>
        <w:t xml:space="preserve"> </w:t>
      </w:r>
      <w:r>
        <w:rPr>
          <w:sz w:val="24"/>
        </w:rPr>
        <w:t>with</w:t>
      </w:r>
      <w:r>
        <w:rPr>
          <w:spacing w:val="-1"/>
          <w:sz w:val="24"/>
        </w:rPr>
        <w:t xml:space="preserve"> </w:t>
      </w:r>
      <w:r>
        <w:rPr>
          <w:sz w:val="24"/>
        </w:rPr>
        <w:t>Jupyter,</w:t>
      </w:r>
      <w:r>
        <w:rPr>
          <w:spacing w:val="-2"/>
          <w:sz w:val="24"/>
        </w:rPr>
        <w:t xml:space="preserve"> </w:t>
      </w:r>
      <w:r>
        <w:rPr>
          <w:sz w:val="24"/>
        </w:rPr>
        <w:t>Flask,</w:t>
      </w:r>
      <w:r>
        <w:rPr>
          <w:spacing w:val="-1"/>
          <w:sz w:val="24"/>
        </w:rPr>
        <w:t xml:space="preserve"> </w:t>
      </w:r>
      <w:r>
        <w:rPr>
          <w:sz w:val="24"/>
        </w:rPr>
        <w:t>and</w:t>
      </w:r>
      <w:r>
        <w:rPr>
          <w:spacing w:val="-1"/>
          <w:sz w:val="24"/>
        </w:rPr>
        <w:t xml:space="preserve"> </w:t>
      </w:r>
      <w:r>
        <w:rPr>
          <w:sz w:val="24"/>
        </w:rPr>
        <w:t>CI/CD</w:t>
      </w:r>
      <w:r>
        <w:rPr>
          <w:spacing w:val="-1"/>
          <w:sz w:val="24"/>
        </w:rPr>
        <w:t xml:space="preserve"> </w:t>
      </w:r>
      <w:r>
        <w:rPr>
          <w:spacing w:val="-2"/>
          <w:sz w:val="24"/>
        </w:rPr>
        <w:t>tools</w:t>
      </w:r>
    </w:p>
    <w:p w14:paraId="407679A7">
      <w:pPr>
        <w:pStyle w:val="14"/>
        <w:numPr>
          <w:ilvl w:val="0"/>
          <w:numId w:val="6"/>
        </w:numPr>
        <w:tabs>
          <w:tab w:val="left" w:pos="1179"/>
        </w:tabs>
        <w:spacing w:before="137" w:after="0" w:line="360" w:lineRule="auto"/>
        <w:ind w:left="1179" w:right="0" w:hanging="359"/>
        <w:jc w:val="both"/>
        <w:rPr>
          <w:sz w:val="24"/>
        </w:rPr>
      </w:pPr>
      <w:r>
        <w:rPr>
          <w:sz w:val="24"/>
        </w:rPr>
        <w:t>Enables</w:t>
      </w:r>
      <w:r>
        <w:rPr>
          <w:spacing w:val="-4"/>
          <w:sz w:val="24"/>
        </w:rPr>
        <w:t xml:space="preserve"> </w:t>
      </w:r>
      <w:r>
        <w:rPr>
          <w:sz w:val="24"/>
        </w:rPr>
        <w:t>collaborative</w:t>
      </w:r>
      <w:r>
        <w:rPr>
          <w:spacing w:val="-3"/>
          <w:sz w:val="24"/>
        </w:rPr>
        <w:t xml:space="preserve"> </w:t>
      </w:r>
      <w:r>
        <w:rPr>
          <w:sz w:val="24"/>
        </w:rPr>
        <w:t>development</w:t>
      </w:r>
      <w:r>
        <w:rPr>
          <w:spacing w:val="-2"/>
          <w:sz w:val="24"/>
        </w:rPr>
        <w:t xml:space="preserve"> </w:t>
      </w:r>
      <w:r>
        <w:rPr>
          <w:sz w:val="24"/>
        </w:rPr>
        <w:t>and</w:t>
      </w:r>
      <w:r>
        <w:rPr>
          <w:spacing w:val="-2"/>
          <w:sz w:val="24"/>
        </w:rPr>
        <w:t xml:space="preserve"> </w:t>
      </w:r>
      <w:r>
        <w:rPr>
          <w:sz w:val="24"/>
        </w:rPr>
        <w:t>issue</w:t>
      </w:r>
      <w:r>
        <w:rPr>
          <w:spacing w:val="-2"/>
          <w:sz w:val="24"/>
        </w:rPr>
        <w:t xml:space="preserve"> tracking</w:t>
      </w:r>
    </w:p>
    <w:p w14:paraId="77D6AEFB">
      <w:pPr>
        <w:pStyle w:val="14"/>
        <w:numPr>
          <w:ilvl w:val="0"/>
          <w:numId w:val="6"/>
        </w:numPr>
        <w:tabs>
          <w:tab w:val="left" w:pos="1179"/>
        </w:tabs>
        <w:spacing w:before="61" w:after="0" w:line="360" w:lineRule="auto"/>
        <w:ind w:left="1179" w:right="0" w:hanging="359"/>
        <w:jc w:val="both"/>
        <w:rPr>
          <w:sz w:val="24"/>
        </w:rPr>
      </w:pPr>
      <w:r>
        <w:rPr>
          <w:sz w:val="24"/>
        </w:rPr>
        <w:t>Stores</w:t>
      </w:r>
      <w:r>
        <w:rPr>
          <w:spacing w:val="-2"/>
          <w:sz w:val="24"/>
        </w:rPr>
        <w:t xml:space="preserve"> </w:t>
      </w:r>
      <w:r>
        <w:rPr>
          <w:sz w:val="24"/>
        </w:rPr>
        <w:t>past</w:t>
      </w:r>
      <w:r>
        <w:rPr>
          <w:spacing w:val="-1"/>
          <w:sz w:val="24"/>
        </w:rPr>
        <w:t xml:space="preserve"> </w:t>
      </w:r>
      <w:r>
        <w:rPr>
          <w:sz w:val="24"/>
        </w:rPr>
        <w:t>versions</w:t>
      </w:r>
      <w:r>
        <w:rPr>
          <w:spacing w:val="-1"/>
          <w:sz w:val="24"/>
        </w:rPr>
        <w:t xml:space="preserve"> </w:t>
      </w:r>
      <w:r>
        <w:rPr>
          <w:sz w:val="24"/>
        </w:rPr>
        <w:t>of</w:t>
      </w:r>
      <w:r>
        <w:rPr>
          <w:spacing w:val="-1"/>
          <w:sz w:val="24"/>
        </w:rPr>
        <w:t xml:space="preserve"> </w:t>
      </w:r>
      <w:r>
        <w:rPr>
          <w:sz w:val="24"/>
        </w:rPr>
        <w:t>scripts</w:t>
      </w:r>
      <w:r>
        <w:rPr>
          <w:spacing w:val="-1"/>
          <w:sz w:val="24"/>
        </w:rPr>
        <w:t xml:space="preserve"> </w:t>
      </w:r>
      <w:r>
        <w:rPr>
          <w:sz w:val="24"/>
        </w:rPr>
        <w:t>and</w:t>
      </w:r>
      <w:r>
        <w:rPr>
          <w:spacing w:val="-1"/>
          <w:sz w:val="24"/>
        </w:rPr>
        <w:t xml:space="preserve"> </w:t>
      </w:r>
      <w:r>
        <w:rPr>
          <w:sz w:val="24"/>
        </w:rPr>
        <w:t>models</w:t>
      </w:r>
      <w:r>
        <w:rPr>
          <w:spacing w:val="-1"/>
          <w:sz w:val="24"/>
        </w:rPr>
        <w:t xml:space="preserve"> </w:t>
      </w:r>
      <w:r>
        <w:rPr>
          <w:sz w:val="24"/>
        </w:rPr>
        <w:t>for</w:t>
      </w:r>
      <w:r>
        <w:rPr>
          <w:spacing w:val="-1"/>
          <w:sz w:val="24"/>
        </w:rPr>
        <w:t xml:space="preserve"> </w:t>
      </w:r>
      <w:r>
        <w:rPr>
          <w:spacing w:val="-2"/>
          <w:sz w:val="24"/>
        </w:rPr>
        <w:t>comparison</w:t>
      </w:r>
    </w:p>
    <w:p w14:paraId="5F372CC8">
      <w:pPr>
        <w:pStyle w:val="8"/>
        <w:spacing w:line="360" w:lineRule="auto"/>
        <w:jc w:val="both"/>
        <w:rPr>
          <w:sz w:val="20"/>
        </w:rPr>
      </w:pPr>
    </w:p>
    <w:p w14:paraId="65ECAF2C">
      <w:pPr>
        <w:pStyle w:val="8"/>
        <w:spacing w:before="32" w:line="360" w:lineRule="auto"/>
        <w:jc w:val="both"/>
        <w:rPr>
          <w:sz w:val="20"/>
        </w:rPr>
      </w:pPr>
      <w:r>
        <w:rPr>
          <w:sz w:val="20"/>
        </w:rPr>
        <w:drawing>
          <wp:anchor distT="0" distB="0" distL="0" distR="0" simplePos="0" relativeHeight="251665408" behindDoc="1" locked="0" layoutInCell="1" allowOverlap="1">
            <wp:simplePos x="0" y="0"/>
            <wp:positionH relativeFrom="page">
              <wp:posOffset>1913890</wp:posOffset>
            </wp:positionH>
            <wp:positionV relativeFrom="paragraph">
              <wp:posOffset>181610</wp:posOffset>
            </wp:positionV>
            <wp:extent cx="3736340" cy="118427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3736472" cy="1184148"/>
                    </a:xfrm>
                    <a:prstGeom prst="rect">
                      <a:avLst/>
                    </a:prstGeom>
                  </pic:spPr>
                </pic:pic>
              </a:graphicData>
            </a:graphic>
          </wp:anchor>
        </w:drawing>
      </w:r>
    </w:p>
    <w:p w14:paraId="2E89C797">
      <w:pPr>
        <w:spacing w:before="49" w:line="360" w:lineRule="auto"/>
        <w:ind w:left="456" w:right="1305" w:firstLine="0"/>
        <w:jc w:val="both"/>
        <w:rPr>
          <w:b/>
          <w:sz w:val="20"/>
        </w:rPr>
      </w:pPr>
      <w:r>
        <w:rPr>
          <w:b/>
          <w:color w:val="0E2841"/>
          <w:sz w:val="20"/>
        </w:rPr>
        <w:t>Figure</w:t>
      </w:r>
      <w:r>
        <w:rPr>
          <w:b/>
          <w:color w:val="0E2841"/>
          <w:spacing w:val="-8"/>
          <w:sz w:val="20"/>
        </w:rPr>
        <w:t xml:space="preserve"> </w:t>
      </w:r>
      <w:r>
        <w:rPr>
          <w:b/>
          <w:color w:val="0E2841"/>
          <w:sz w:val="20"/>
        </w:rPr>
        <w:t>5:</w:t>
      </w:r>
      <w:r>
        <w:rPr>
          <w:b/>
          <w:color w:val="0E2841"/>
          <w:spacing w:val="-5"/>
          <w:sz w:val="20"/>
        </w:rPr>
        <w:t xml:space="preserve"> </w:t>
      </w:r>
      <w:r>
        <w:rPr>
          <w:b/>
          <w:color w:val="0E2841"/>
          <w:sz w:val="20"/>
        </w:rPr>
        <w:t>GitHub</w:t>
      </w:r>
      <w:r>
        <w:rPr>
          <w:b/>
          <w:color w:val="0E2841"/>
          <w:spacing w:val="-5"/>
          <w:sz w:val="20"/>
        </w:rPr>
        <w:t xml:space="preserve"> </w:t>
      </w:r>
      <w:r>
        <w:rPr>
          <w:b/>
          <w:color w:val="0E2841"/>
          <w:spacing w:val="-4"/>
          <w:sz w:val="20"/>
        </w:rPr>
        <w:t>Logo</w:t>
      </w:r>
    </w:p>
    <w:p w14:paraId="4D2E2FF5">
      <w:pPr>
        <w:pStyle w:val="8"/>
        <w:spacing w:before="258" w:line="360" w:lineRule="auto"/>
        <w:jc w:val="both"/>
        <w:rPr>
          <w:b/>
        </w:rPr>
      </w:pPr>
    </w:p>
    <w:p w14:paraId="33F66045">
      <w:pPr>
        <w:pStyle w:val="5"/>
        <w:numPr>
          <w:ilvl w:val="2"/>
          <w:numId w:val="1"/>
        </w:numPr>
        <w:tabs>
          <w:tab w:val="left" w:pos="1000"/>
        </w:tabs>
        <w:spacing w:before="1" w:after="0" w:line="360" w:lineRule="auto"/>
        <w:ind w:left="1000" w:right="0" w:hanging="540"/>
        <w:jc w:val="both"/>
      </w:pPr>
      <w:r>
        <w:rPr>
          <w:spacing w:val="-2"/>
        </w:rPr>
        <w:t>Scikit-Learn</w:t>
      </w:r>
    </w:p>
    <w:p w14:paraId="3A8B9D0C">
      <w:pPr>
        <w:pStyle w:val="8"/>
        <w:spacing w:before="139" w:line="360" w:lineRule="auto"/>
        <w:jc w:val="both"/>
        <w:rPr>
          <w:b/>
        </w:rPr>
      </w:pPr>
    </w:p>
    <w:p w14:paraId="59AE691F">
      <w:pPr>
        <w:pStyle w:val="8"/>
        <w:spacing w:line="360" w:lineRule="auto"/>
        <w:ind w:left="460" w:right="581"/>
        <w:jc w:val="both"/>
      </w:pPr>
      <w:r>
        <w:rPr>
          <w:b/>
        </w:rPr>
        <w:t>Description</w:t>
      </w:r>
      <w:r>
        <w:t>: Scikit-Learn (or sklearn) is one of the most widely-used ML libraries in Python.</w:t>
      </w:r>
      <w:r>
        <w:rPr>
          <w:spacing w:val="-2"/>
        </w:rPr>
        <w:t xml:space="preserve"> </w:t>
      </w:r>
      <w:r>
        <w:t>It</w:t>
      </w:r>
      <w:r>
        <w:rPr>
          <w:spacing w:val="-2"/>
        </w:rPr>
        <w:t xml:space="preserve"> </w:t>
      </w:r>
      <w:r>
        <w:t>offers</w:t>
      </w:r>
      <w:r>
        <w:rPr>
          <w:spacing w:val="-2"/>
        </w:rPr>
        <w:t xml:space="preserve"> </w:t>
      </w:r>
      <w:r>
        <w:t>simple</w:t>
      </w:r>
      <w:r>
        <w:rPr>
          <w:spacing w:val="-2"/>
        </w:rPr>
        <w:t xml:space="preserve"> </w:t>
      </w:r>
      <w:r>
        <w:t>and</w:t>
      </w:r>
      <w:r>
        <w:rPr>
          <w:spacing w:val="-2"/>
        </w:rPr>
        <w:t xml:space="preserve"> </w:t>
      </w:r>
      <w:r>
        <w:t>efficient</w:t>
      </w:r>
      <w:r>
        <w:rPr>
          <w:spacing w:val="-2"/>
        </w:rPr>
        <w:t xml:space="preserve"> </w:t>
      </w:r>
      <w:r>
        <w:t>tools</w:t>
      </w:r>
      <w:r>
        <w:rPr>
          <w:spacing w:val="-2"/>
        </w:rPr>
        <w:t xml:space="preserve"> </w:t>
      </w:r>
      <w:r>
        <w:t>for</w:t>
      </w:r>
      <w:r>
        <w:rPr>
          <w:spacing w:val="-2"/>
        </w:rPr>
        <w:t xml:space="preserve"> </w:t>
      </w:r>
      <w:r>
        <w:t>data</w:t>
      </w:r>
      <w:r>
        <w:rPr>
          <w:spacing w:val="-2"/>
        </w:rPr>
        <w:t xml:space="preserve"> </w:t>
      </w:r>
      <w:r>
        <w:t>mining,</w:t>
      </w:r>
      <w:r>
        <w:rPr>
          <w:spacing w:val="-2"/>
        </w:rPr>
        <w:t xml:space="preserve"> </w:t>
      </w:r>
      <w:r>
        <w:t>data</w:t>
      </w:r>
      <w:r>
        <w:rPr>
          <w:spacing w:val="-2"/>
        </w:rPr>
        <w:t xml:space="preserve"> </w:t>
      </w:r>
      <w:r>
        <w:t>analysis,</w:t>
      </w:r>
      <w:r>
        <w:rPr>
          <w:spacing w:val="-2"/>
        </w:rPr>
        <w:t xml:space="preserve"> </w:t>
      </w:r>
      <w:r>
        <w:t>and</w:t>
      </w:r>
      <w:r>
        <w:rPr>
          <w:spacing w:val="-2"/>
        </w:rPr>
        <w:t xml:space="preserve"> </w:t>
      </w:r>
      <w:r>
        <w:t>machine learning algorithms.</w:t>
      </w:r>
    </w:p>
    <w:p w14:paraId="315A245B">
      <w:pPr>
        <w:pStyle w:val="8"/>
        <w:spacing w:before="8" w:line="360" w:lineRule="auto"/>
        <w:jc w:val="both"/>
      </w:pPr>
    </w:p>
    <w:p w14:paraId="6397C156">
      <w:pPr>
        <w:spacing w:before="0" w:line="360" w:lineRule="auto"/>
        <w:ind w:left="460" w:right="0" w:firstLine="0"/>
        <w:jc w:val="both"/>
        <w:rPr>
          <w:sz w:val="24"/>
        </w:rPr>
      </w:pPr>
      <w:r>
        <w:rPr>
          <w:b/>
          <w:sz w:val="24"/>
        </w:rPr>
        <w:t>Role</w:t>
      </w:r>
      <w:r>
        <w:rPr>
          <w:b/>
          <w:spacing w:val="-5"/>
          <w:sz w:val="24"/>
        </w:rPr>
        <w:t xml:space="preserve"> </w:t>
      </w:r>
      <w:r>
        <w:rPr>
          <w:b/>
          <w:sz w:val="24"/>
        </w:rPr>
        <w:t>in</w:t>
      </w:r>
      <w:r>
        <w:rPr>
          <w:b/>
          <w:spacing w:val="-1"/>
          <w:sz w:val="24"/>
        </w:rPr>
        <w:t xml:space="preserve"> </w:t>
      </w:r>
      <w:r>
        <w:rPr>
          <w:b/>
          <w:sz w:val="24"/>
        </w:rPr>
        <w:t>the</w:t>
      </w:r>
      <w:r>
        <w:rPr>
          <w:b/>
          <w:spacing w:val="-2"/>
          <w:sz w:val="24"/>
        </w:rPr>
        <w:t xml:space="preserve"> </w:t>
      </w:r>
      <w:r>
        <w:rPr>
          <w:b/>
          <w:sz w:val="24"/>
        </w:rPr>
        <w:t>Project</w:t>
      </w:r>
      <w:r>
        <w:rPr>
          <w:sz w:val="24"/>
        </w:rPr>
        <w:t>:</w:t>
      </w:r>
      <w:r>
        <w:rPr>
          <w:spacing w:val="-1"/>
          <w:sz w:val="24"/>
        </w:rPr>
        <w:t xml:space="preserve"> </w:t>
      </w:r>
      <w:r>
        <w:rPr>
          <w:sz w:val="24"/>
        </w:rPr>
        <w:t>Scikit-Learn</w:t>
      </w:r>
      <w:r>
        <w:rPr>
          <w:spacing w:val="-2"/>
          <w:sz w:val="24"/>
        </w:rPr>
        <w:t xml:space="preserve"> </w:t>
      </w:r>
      <w:r>
        <w:rPr>
          <w:sz w:val="24"/>
        </w:rPr>
        <w:t>is</w:t>
      </w:r>
      <w:r>
        <w:rPr>
          <w:spacing w:val="-1"/>
          <w:sz w:val="24"/>
        </w:rPr>
        <w:t xml:space="preserve"> </w:t>
      </w:r>
      <w:r>
        <w:rPr>
          <w:sz w:val="24"/>
        </w:rPr>
        <w:t>the</w:t>
      </w:r>
      <w:r>
        <w:rPr>
          <w:spacing w:val="-1"/>
          <w:sz w:val="24"/>
        </w:rPr>
        <w:t xml:space="preserve"> </w:t>
      </w:r>
      <w:r>
        <w:rPr>
          <w:b/>
          <w:sz w:val="24"/>
        </w:rPr>
        <w:t>core</w:t>
      </w:r>
      <w:r>
        <w:rPr>
          <w:b/>
          <w:spacing w:val="-2"/>
          <w:sz w:val="24"/>
        </w:rPr>
        <w:t xml:space="preserve"> </w:t>
      </w:r>
      <w:r>
        <w:rPr>
          <w:b/>
          <w:sz w:val="24"/>
        </w:rPr>
        <w:t>ML</w:t>
      </w:r>
      <w:r>
        <w:rPr>
          <w:b/>
          <w:spacing w:val="-2"/>
          <w:sz w:val="24"/>
        </w:rPr>
        <w:t xml:space="preserve"> </w:t>
      </w:r>
      <w:r>
        <w:rPr>
          <w:b/>
          <w:sz w:val="24"/>
        </w:rPr>
        <w:t>engine</w:t>
      </w:r>
      <w:r>
        <w:rPr>
          <w:sz w:val="24"/>
        </w:rPr>
        <w:t>.</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pacing w:val="-4"/>
          <w:sz w:val="24"/>
        </w:rPr>
        <w:t>for:</w:t>
      </w:r>
    </w:p>
    <w:p w14:paraId="20EDBDE3">
      <w:pPr>
        <w:pStyle w:val="8"/>
        <w:spacing w:before="140" w:line="360" w:lineRule="auto"/>
        <w:jc w:val="both"/>
      </w:pPr>
    </w:p>
    <w:p w14:paraId="62026550">
      <w:pPr>
        <w:pStyle w:val="14"/>
        <w:numPr>
          <w:ilvl w:val="0"/>
          <w:numId w:val="7"/>
        </w:numPr>
        <w:tabs>
          <w:tab w:val="left" w:pos="1179"/>
        </w:tabs>
        <w:spacing w:before="0" w:after="0" w:line="360" w:lineRule="auto"/>
        <w:ind w:left="1179" w:right="0" w:hanging="359"/>
        <w:jc w:val="both"/>
        <w:rPr>
          <w:sz w:val="24"/>
        </w:rPr>
      </w:pPr>
      <w:r>
        <w:rPr>
          <w:sz w:val="24"/>
        </w:rPr>
        <w:t>Preprocessing:</w:t>
      </w:r>
      <w:r>
        <w:rPr>
          <w:spacing w:val="-3"/>
          <w:sz w:val="24"/>
        </w:rPr>
        <w:t xml:space="preserve"> </w:t>
      </w:r>
      <w:r>
        <w:rPr>
          <w:sz w:val="24"/>
        </w:rPr>
        <w:t>Scaling,</w:t>
      </w:r>
      <w:r>
        <w:rPr>
          <w:spacing w:val="-2"/>
          <w:sz w:val="24"/>
        </w:rPr>
        <w:t xml:space="preserve"> </w:t>
      </w:r>
      <w:r>
        <w:rPr>
          <w:sz w:val="24"/>
        </w:rPr>
        <w:t>encoding,</w:t>
      </w:r>
      <w:r>
        <w:rPr>
          <w:spacing w:val="-2"/>
          <w:sz w:val="24"/>
        </w:rPr>
        <w:t xml:space="preserve"> splitting</w:t>
      </w:r>
    </w:p>
    <w:p w14:paraId="265C5020">
      <w:pPr>
        <w:pStyle w:val="14"/>
        <w:numPr>
          <w:ilvl w:val="0"/>
          <w:numId w:val="7"/>
        </w:numPr>
        <w:tabs>
          <w:tab w:val="left" w:pos="1179"/>
        </w:tabs>
        <w:spacing w:before="137" w:after="0" w:line="360" w:lineRule="auto"/>
        <w:ind w:left="1179" w:right="0" w:hanging="359"/>
        <w:jc w:val="both"/>
        <w:rPr>
          <w:sz w:val="24"/>
        </w:rPr>
      </w:pPr>
      <w:r>
        <w:rPr>
          <w:sz w:val="24"/>
        </w:rPr>
        <w:t>Model</w:t>
      </w:r>
      <w:r>
        <w:rPr>
          <w:spacing w:val="-3"/>
          <w:sz w:val="24"/>
        </w:rPr>
        <w:t xml:space="preserve"> </w:t>
      </w:r>
      <w:r>
        <w:rPr>
          <w:sz w:val="24"/>
        </w:rPr>
        <w:t>implementation:</w:t>
      </w:r>
      <w:r>
        <w:rPr>
          <w:spacing w:val="-2"/>
          <w:sz w:val="24"/>
        </w:rPr>
        <w:t xml:space="preserve"> </w:t>
      </w:r>
      <w:r>
        <w:rPr>
          <w:sz w:val="24"/>
        </w:rPr>
        <w:t>Decision</w:t>
      </w:r>
      <w:r>
        <w:rPr>
          <w:spacing w:val="-2"/>
          <w:sz w:val="24"/>
        </w:rPr>
        <w:t xml:space="preserve"> </w:t>
      </w:r>
      <w:r>
        <w:rPr>
          <w:sz w:val="24"/>
        </w:rPr>
        <w:t>Trees,</w:t>
      </w:r>
      <w:r>
        <w:rPr>
          <w:spacing w:val="-1"/>
          <w:sz w:val="24"/>
        </w:rPr>
        <w:t xml:space="preserve"> </w:t>
      </w:r>
      <w:r>
        <w:rPr>
          <w:sz w:val="24"/>
        </w:rPr>
        <w:t>Random</w:t>
      </w:r>
      <w:r>
        <w:rPr>
          <w:spacing w:val="-2"/>
          <w:sz w:val="24"/>
        </w:rPr>
        <w:t xml:space="preserve"> </w:t>
      </w:r>
      <w:r>
        <w:rPr>
          <w:sz w:val="24"/>
        </w:rPr>
        <w:t>Forests,</w:t>
      </w:r>
      <w:r>
        <w:rPr>
          <w:spacing w:val="-2"/>
          <w:sz w:val="24"/>
        </w:rPr>
        <w:t xml:space="preserve"> </w:t>
      </w:r>
      <w:r>
        <w:rPr>
          <w:sz w:val="24"/>
        </w:rPr>
        <w:t>Gradient</w:t>
      </w:r>
      <w:r>
        <w:rPr>
          <w:spacing w:val="-1"/>
          <w:sz w:val="24"/>
        </w:rPr>
        <w:t xml:space="preserve"> </w:t>
      </w:r>
      <w:r>
        <w:rPr>
          <w:spacing w:val="-2"/>
          <w:sz w:val="24"/>
        </w:rPr>
        <w:t>Boosting</w:t>
      </w:r>
    </w:p>
    <w:p w14:paraId="1DC17A5D">
      <w:pPr>
        <w:pStyle w:val="14"/>
        <w:numPr>
          <w:ilvl w:val="0"/>
          <w:numId w:val="7"/>
        </w:numPr>
        <w:tabs>
          <w:tab w:val="left" w:pos="1179"/>
        </w:tabs>
        <w:spacing w:before="141" w:after="0" w:line="360" w:lineRule="auto"/>
        <w:ind w:left="1179" w:right="0" w:hanging="359"/>
        <w:jc w:val="both"/>
        <w:rPr>
          <w:sz w:val="24"/>
        </w:rPr>
      </w:pPr>
      <w:r>
        <w:rPr>
          <w:sz w:val="24"/>
        </w:rPr>
        <w:t>Cross-validation:</w:t>
      </w:r>
      <w:r>
        <w:rPr>
          <w:spacing w:val="-3"/>
          <w:sz w:val="24"/>
        </w:rPr>
        <w:t xml:space="preserve"> </w:t>
      </w:r>
      <w:r>
        <w:rPr>
          <w:sz w:val="24"/>
        </w:rPr>
        <w:t>k-Fold,</w:t>
      </w:r>
      <w:r>
        <w:rPr>
          <w:spacing w:val="-3"/>
          <w:sz w:val="24"/>
        </w:rPr>
        <w:t xml:space="preserve"> </w:t>
      </w:r>
      <w:r>
        <w:rPr>
          <w:spacing w:val="-2"/>
          <w:sz w:val="24"/>
        </w:rPr>
        <w:t>GridSearchCV</w:t>
      </w:r>
    </w:p>
    <w:p w14:paraId="72ACAB27">
      <w:pPr>
        <w:pStyle w:val="14"/>
        <w:numPr>
          <w:ilvl w:val="0"/>
          <w:numId w:val="7"/>
        </w:numPr>
        <w:tabs>
          <w:tab w:val="left" w:pos="1179"/>
        </w:tabs>
        <w:spacing w:before="137" w:after="0" w:line="360" w:lineRule="auto"/>
        <w:ind w:left="1179" w:right="0" w:hanging="359"/>
        <w:jc w:val="both"/>
        <w:rPr>
          <w:sz w:val="24"/>
        </w:rPr>
      </w:pPr>
      <w:r>
        <w:rPr>
          <w:sz w:val="24"/>
        </w:rPr>
        <w:t>Evaluation:</w:t>
      </w:r>
      <w:r>
        <w:rPr>
          <w:spacing w:val="-2"/>
          <w:sz w:val="24"/>
        </w:rPr>
        <w:t xml:space="preserve"> </w:t>
      </w:r>
      <w:r>
        <w:rPr>
          <w:sz w:val="24"/>
        </w:rPr>
        <w:t>R²,</w:t>
      </w:r>
      <w:r>
        <w:rPr>
          <w:spacing w:val="-2"/>
          <w:sz w:val="24"/>
        </w:rPr>
        <w:t xml:space="preserve"> </w:t>
      </w:r>
      <w:r>
        <w:rPr>
          <w:sz w:val="24"/>
        </w:rPr>
        <w:t>Confusion</w:t>
      </w:r>
      <w:r>
        <w:rPr>
          <w:spacing w:val="-1"/>
          <w:sz w:val="24"/>
        </w:rPr>
        <w:t xml:space="preserve"> </w:t>
      </w:r>
      <w:r>
        <w:rPr>
          <w:sz w:val="24"/>
        </w:rPr>
        <w:t>Matrix,</w:t>
      </w:r>
      <w:r>
        <w:rPr>
          <w:spacing w:val="-2"/>
          <w:sz w:val="24"/>
        </w:rPr>
        <w:t xml:space="preserve"> </w:t>
      </w:r>
      <w:r>
        <w:rPr>
          <w:sz w:val="24"/>
        </w:rPr>
        <w:t>MSE,</w:t>
      </w:r>
      <w:r>
        <w:rPr>
          <w:spacing w:val="-1"/>
          <w:sz w:val="24"/>
        </w:rPr>
        <w:t xml:space="preserve"> </w:t>
      </w:r>
      <w:r>
        <w:rPr>
          <w:spacing w:val="-4"/>
          <w:sz w:val="24"/>
        </w:rPr>
        <w:t>RMSE</w:t>
      </w:r>
    </w:p>
    <w:p w14:paraId="0664E6B5">
      <w:pPr>
        <w:pStyle w:val="8"/>
        <w:spacing w:before="139" w:line="360" w:lineRule="auto"/>
        <w:jc w:val="both"/>
      </w:pPr>
    </w:p>
    <w:p w14:paraId="42976626">
      <w:pPr>
        <w:pStyle w:val="5"/>
        <w:spacing w:line="360" w:lineRule="auto"/>
        <w:jc w:val="both"/>
      </w:pPr>
      <w:r>
        <w:t>Why</w:t>
      </w:r>
      <w:r>
        <w:rPr>
          <w:spacing w:val="-2"/>
        </w:rPr>
        <w:t xml:space="preserve"> </w:t>
      </w:r>
      <w:r>
        <w:t>Scikit-</w:t>
      </w:r>
      <w:r>
        <w:rPr>
          <w:spacing w:val="-2"/>
        </w:rPr>
        <w:t>Learn?</w:t>
      </w:r>
    </w:p>
    <w:p w14:paraId="3DB6A7AE">
      <w:pPr>
        <w:pStyle w:val="8"/>
        <w:spacing w:before="144" w:line="360" w:lineRule="auto"/>
        <w:jc w:val="both"/>
        <w:rPr>
          <w:b/>
        </w:rPr>
      </w:pPr>
    </w:p>
    <w:p w14:paraId="61116AC7">
      <w:pPr>
        <w:pStyle w:val="14"/>
        <w:numPr>
          <w:ilvl w:val="0"/>
          <w:numId w:val="7"/>
        </w:numPr>
        <w:tabs>
          <w:tab w:val="left" w:pos="1179"/>
        </w:tabs>
        <w:spacing w:before="0" w:after="0" w:line="360" w:lineRule="auto"/>
        <w:ind w:left="1179" w:right="0" w:hanging="359"/>
        <w:jc w:val="both"/>
        <w:rPr>
          <w:sz w:val="24"/>
        </w:rPr>
      </w:pPr>
      <w:r>
        <w:rPr>
          <w:sz w:val="24"/>
        </w:rPr>
        <w:t>Clean,</w:t>
      </w:r>
      <w:r>
        <w:rPr>
          <w:spacing w:val="-2"/>
          <w:sz w:val="24"/>
        </w:rPr>
        <w:t xml:space="preserve"> </w:t>
      </w:r>
      <w:r>
        <w:rPr>
          <w:sz w:val="24"/>
        </w:rPr>
        <w:t>consistent</w:t>
      </w:r>
      <w:r>
        <w:rPr>
          <w:spacing w:val="-1"/>
          <w:sz w:val="24"/>
        </w:rPr>
        <w:t xml:space="preserve"> </w:t>
      </w:r>
      <w:r>
        <w:rPr>
          <w:sz w:val="24"/>
        </w:rPr>
        <w:t>API</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ML</w:t>
      </w:r>
      <w:r>
        <w:rPr>
          <w:spacing w:val="-1"/>
          <w:sz w:val="24"/>
        </w:rPr>
        <w:t xml:space="preserve"> </w:t>
      </w:r>
      <w:r>
        <w:rPr>
          <w:spacing w:val="-2"/>
          <w:sz w:val="24"/>
        </w:rPr>
        <w:t>models</w:t>
      </w:r>
    </w:p>
    <w:p w14:paraId="4A2F835F">
      <w:pPr>
        <w:pStyle w:val="14"/>
        <w:numPr>
          <w:ilvl w:val="0"/>
          <w:numId w:val="7"/>
        </w:numPr>
        <w:tabs>
          <w:tab w:val="left" w:pos="1179"/>
        </w:tabs>
        <w:spacing w:before="137" w:after="0" w:line="360" w:lineRule="auto"/>
        <w:ind w:left="1179" w:right="0" w:hanging="359"/>
        <w:jc w:val="both"/>
        <w:rPr>
          <w:sz w:val="24"/>
        </w:rPr>
      </w:pPr>
      <w:r>
        <w:rPr>
          <w:sz w:val="24"/>
        </w:rPr>
        <w:t>Integrates</w:t>
      </w:r>
      <w:r>
        <w:rPr>
          <w:spacing w:val="-4"/>
          <w:sz w:val="24"/>
        </w:rPr>
        <w:t xml:space="preserve"> </w:t>
      </w:r>
      <w:r>
        <w:rPr>
          <w:sz w:val="24"/>
        </w:rPr>
        <w:t>seamlessly</w:t>
      </w:r>
      <w:r>
        <w:rPr>
          <w:spacing w:val="-2"/>
          <w:sz w:val="24"/>
        </w:rPr>
        <w:t xml:space="preserve"> </w:t>
      </w:r>
      <w:r>
        <w:rPr>
          <w:sz w:val="24"/>
        </w:rPr>
        <w:t>with</w:t>
      </w:r>
      <w:r>
        <w:rPr>
          <w:spacing w:val="-2"/>
          <w:sz w:val="24"/>
        </w:rPr>
        <w:t xml:space="preserve"> </w:t>
      </w:r>
      <w:r>
        <w:rPr>
          <w:sz w:val="24"/>
        </w:rPr>
        <w:t>Pandas</w:t>
      </w:r>
      <w:r>
        <w:rPr>
          <w:spacing w:val="-2"/>
          <w:sz w:val="24"/>
        </w:rPr>
        <w:t xml:space="preserve"> </w:t>
      </w:r>
      <w:r>
        <w:rPr>
          <w:sz w:val="24"/>
        </w:rPr>
        <w:t>and</w:t>
      </w:r>
      <w:r>
        <w:rPr>
          <w:spacing w:val="-1"/>
          <w:sz w:val="24"/>
        </w:rPr>
        <w:t xml:space="preserve"> </w:t>
      </w:r>
      <w:r>
        <w:rPr>
          <w:spacing w:val="-2"/>
          <w:sz w:val="24"/>
        </w:rPr>
        <w:t>NumPy</w:t>
      </w:r>
    </w:p>
    <w:p w14:paraId="21389B95">
      <w:pPr>
        <w:pStyle w:val="14"/>
        <w:numPr>
          <w:ilvl w:val="0"/>
          <w:numId w:val="7"/>
        </w:numPr>
        <w:tabs>
          <w:tab w:val="left" w:pos="1179"/>
        </w:tabs>
        <w:spacing w:before="137" w:after="0" w:line="360" w:lineRule="auto"/>
        <w:ind w:left="1179" w:right="0" w:hanging="359"/>
        <w:jc w:val="both"/>
        <w:rPr>
          <w:sz w:val="24"/>
        </w:rPr>
      </w:pPr>
      <w:r>
        <w:rPr>
          <w:sz w:val="24"/>
        </w:rPr>
        <w:t>Provides</w:t>
      </w:r>
      <w:r>
        <w:rPr>
          <w:spacing w:val="-4"/>
          <w:sz w:val="24"/>
        </w:rPr>
        <w:t xml:space="preserve"> </w:t>
      </w:r>
      <w:r>
        <w:rPr>
          <w:sz w:val="24"/>
        </w:rPr>
        <w:t>both</w:t>
      </w:r>
      <w:r>
        <w:rPr>
          <w:spacing w:val="-2"/>
          <w:sz w:val="24"/>
        </w:rPr>
        <w:t xml:space="preserve"> </w:t>
      </w:r>
      <w:r>
        <w:rPr>
          <w:sz w:val="24"/>
        </w:rPr>
        <w:t>classification</w:t>
      </w:r>
      <w:r>
        <w:rPr>
          <w:spacing w:val="-1"/>
          <w:sz w:val="24"/>
        </w:rPr>
        <w:t xml:space="preserve"> </w:t>
      </w:r>
      <w:r>
        <w:rPr>
          <w:sz w:val="24"/>
        </w:rPr>
        <w:t>and</w:t>
      </w:r>
      <w:r>
        <w:rPr>
          <w:spacing w:val="-2"/>
          <w:sz w:val="24"/>
        </w:rPr>
        <w:t xml:space="preserve"> </w:t>
      </w:r>
      <w:r>
        <w:rPr>
          <w:sz w:val="24"/>
        </w:rPr>
        <w:t>regression</w:t>
      </w:r>
      <w:r>
        <w:rPr>
          <w:spacing w:val="-1"/>
          <w:sz w:val="24"/>
        </w:rPr>
        <w:t xml:space="preserve"> </w:t>
      </w:r>
      <w:r>
        <w:rPr>
          <w:spacing w:val="-2"/>
          <w:sz w:val="24"/>
        </w:rPr>
        <w:t>models</w:t>
      </w:r>
    </w:p>
    <w:p w14:paraId="048DEBB7">
      <w:pPr>
        <w:pStyle w:val="14"/>
        <w:numPr>
          <w:ilvl w:val="0"/>
          <w:numId w:val="7"/>
        </w:numPr>
        <w:tabs>
          <w:tab w:val="left" w:pos="1179"/>
        </w:tabs>
        <w:spacing w:before="142" w:after="0" w:line="360" w:lineRule="auto"/>
        <w:ind w:left="1179" w:right="0" w:hanging="359"/>
        <w:jc w:val="both"/>
        <w:rPr>
          <w:sz w:val="24"/>
        </w:rPr>
      </w:pPr>
      <w:r>
        <w:rPr>
          <w:sz w:val="24"/>
        </w:rPr>
        <w:t>Extensive</w:t>
      </w:r>
      <w:r>
        <w:rPr>
          <w:spacing w:val="-3"/>
          <w:sz w:val="24"/>
        </w:rPr>
        <w:t xml:space="preserve"> </w:t>
      </w:r>
      <w:r>
        <w:rPr>
          <w:sz w:val="24"/>
        </w:rPr>
        <w:t>documentation</w:t>
      </w:r>
      <w:r>
        <w:rPr>
          <w:spacing w:val="-2"/>
          <w:sz w:val="24"/>
        </w:rPr>
        <w:t xml:space="preserve"> </w:t>
      </w:r>
      <w:r>
        <w:rPr>
          <w:sz w:val="24"/>
        </w:rPr>
        <w:t>and</w:t>
      </w:r>
      <w:r>
        <w:rPr>
          <w:spacing w:val="-2"/>
          <w:sz w:val="24"/>
        </w:rPr>
        <w:t xml:space="preserve"> </w:t>
      </w:r>
      <w:r>
        <w:rPr>
          <w:sz w:val="24"/>
        </w:rPr>
        <w:t>community</w:t>
      </w:r>
      <w:r>
        <w:rPr>
          <w:spacing w:val="-1"/>
          <w:sz w:val="24"/>
        </w:rPr>
        <w:t xml:space="preserve"> </w:t>
      </w:r>
      <w:r>
        <w:rPr>
          <w:spacing w:val="-2"/>
          <w:sz w:val="24"/>
        </w:rPr>
        <w:t>support</w:t>
      </w:r>
    </w:p>
    <w:p w14:paraId="66BA5AD0">
      <w:pPr>
        <w:pStyle w:val="8"/>
        <w:spacing w:line="360" w:lineRule="auto"/>
        <w:jc w:val="both"/>
        <w:rPr>
          <w:sz w:val="20"/>
        </w:rPr>
      </w:pPr>
    </w:p>
    <w:p w14:paraId="6C0AF368">
      <w:pPr>
        <w:pStyle w:val="8"/>
        <w:spacing w:before="67"/>
        <w:jc w:val="both"/>
        <w:rPr>
          <w:sz w:val="20"/>
        </w:rPr>
      </w:pPr>
      <w:r>
        <w:rPr>
          <w:sz w:val="20"/>
        </w:rPr>
        <mc:AlternateContent>
          <mc:Choice Requires="wpg">
            <w:drawing>
              <wp:anchor distT="0" distB="0" distL="0" distR="0" simplePos="0" relativeHeight="251665408" behindDoc="1" locked="0" layoutInCell="1" allowOverlap="1">
                <wp:simplePos x="0" y="0"/>
                <wp:positionH relativeFrom="page">
                  <wp:posOffset>2509520</wp:posOffset>
                </wp:positionH>
                <wp:positionV relativeFrom="paragraph">
                  <wp:posOffset>203200</wp:posOffset>
                </wp:positionV>
                <wp:extent cx="2991485" cy="181419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2991485" cy="1814195"/>
                          <a:chOff x="0" y="0"/>
                          <a:chExt cx="2991485" cy="1814195"/>
                        </a:xfrm>
                      </wpg:grpSpPr>
                      <pic:pic xmlns:pic="http://schemas.openxmlformats.org/drawingml/2006/picture">
                        <pic:nvPicPr>
                          <pic:cNvPr id="14" name="Image 14"/>
                          <pic:cNvPicPr/>
                        </pic:nvPicPr>
                        <pic:blipFill>
                          <a:blip r:embed="rId14" cstate="print"/>
                          <a:stretch>
                            <a:fillRect/>
                          </a:stretch>
                        </pic:blipFill>
                        <pic:spPr>
                          <a:xfrm>
                            <a:off x="0" y="0"/>
                            <a:ext cx="2991485" cy="1614169"/>
                          </a:xfrm>
                          <a:prstGeom prst="rect">
                            <a:avLst/>
                          </a:prstGeom>
                        </pic:spPr>
                      </pic:pic>
                      <wps:wsp>
                        <wps:cNvPr id="15" name="Graphic 15"/>
                        <wps:cNvSpPr/>
                        <wps:spPr>
                          <a:xfrm>
                            <a:off x="0" y="1540932"/>
                            <a:ext cx="2991485" cy="273050"/>
                          </a:xfrm>
                          <a:custGeom>
                            <a:avLst/>
                            <a:gdLst/>
                            <a:ahLst/>
                            <a:cxnLst/>
                            <a:rect l="l" t="t" r="r" b="b"/>
                            <a:pathLst>
                              <a:path w="2991485" h="273050">
                                <a:moveTo>
                                  <a:pt x="2991485" y="0"/>
                                </a:moveTo>
                                <a:lnTo>
                                  <a:pt x="0" y="0"/>
                                </a:lnTo>
                                <a:lnTo>
                                  <a:pt x="0" y="273049"/>
                                </a:lnTo>
                                <a:lnTo>
                                  <a:pt x="2991485" y="273049"/>
                                </a:lnTo>
                                <a:lnTo>
                                  <a:pt x="2991485" y="0"/>
                                </a:lnTo>
                                <a:close/>
                              </a:path>
                            </a:pathLst>
                          </a:custGeom>
                          <a:solidFill>
                            <a:srgbClr val="FFFFFF"/>
                          </a:solidFill>
                        </wps:spPr>
                        <wps:bodyPr wrap="square" lIns="0" tIns="0" rIns="0" bIns="0" rtlCol="0">
                          <a:noAutofit/>
                        </wps:bodyPr>
                      </wps:wsp>
                      <wps:wsp>
                        <wps:cNvPr id="16" name="Textbox 16"/>
                        <wps:cNvSpPr txBox="1"/>
                        <wps:spPr>
                          <a:xfrm>
                            <a:off x="0" y="0"/>
                            <a:ext cx="2991485" cy="1814195"/>
                          </a:xfrm>
                          <a:prstGeom prst="rect">
                            <a:avLst/>
                          </a:prstGeom>
                        </wps:spPr>
                        <wps:txbx>
                          <w:txbxContent>
                            <w:p w14:paraId="0E9D34EB">
                              <w:pPr>
                                <w:spacing w:before="0" w:line="240" w:lineRule="auto"/>
                                <w:rPr>
                                  <w:sz w:val="20"/>
                                </w:rPr>
                              </w:pPr>
                            </w:p>
                            <w:p w14:paraId="7EC893FD">
                              <w:pPr>
                                <w:spacing w:before="0" w:line="240" w:lineRule="auto"/>
                                <w:rPr>
                                  <w:sz w:val="20"/>
                                </w:rPr>
                              </w:pPr>
                            </w:p>
                            <w:p w14:paraId="5746F457">
                              <w:pPr>
                                <w:spacing w:before="0" w:line="240" w:lineRule="auto"/>
                                <w:rPr>
                                  <w:sz w:val="20"/>
                                </w:rPr>
                              </w:pPr>
                            </w:p>
                            <w:p w14:paraId="7C759629">
                              <w:pPr>
                                <w:spacing w:before="0" w:line="240" w:lineRule="auto"/>
                                <w:rPr>
                                  <w:sz w:val="20"/>
                                </w:rPr>
                              </w:pPr>
                            </w:p>
                            <w:p w14:paraId="545CB2D9">
                              <w:pPr>
                                <w:spacing w:before="0" w:line="240" w:lineRule="auto"/>
                                <w:rPr>
                                  <w:sz w:val="20"/>
                                </w:rPr>
                              </w:pPr>
                            </w:p>
                            <w:p w14:paraId="0D558B2D">
                              <w:pPr>
                                <w:spacing w:before="0" w:line="240" w:lineRule="auto"/>
                                <w:rPr>
                                  <w:sz w:val="20"/>
                                </w:rPr>
                              </w:pPr>
                            </w:p>
                            <w:p w14:paraId="0A2F9FB5">
                              <w:pPr>
                                <w:spacing w:before="0" w:line="240" w:lineRule="auto"/>
                                <w:rPr>
                                  <w:sz w:val="20"/>
                                </w:rPr>
                              </w:pPr>
                            </w:p>
                            <w:p w14:paraId="247E3D03">
                              <w:pPr>
                                <w:spacing w:before="0" w:line="240" w:lineRule="auto"/>
                                <w:rPr>
                                  <w:sz w:val="20"/>
                                </w:rPr>
                              </w:pPr>
                            </w:p>
                            <w:p w14:paraId="0E566A55">
                              <w:pPr>
                                <w:spacing w:before="0" w:line="240" w:lineRule="auto"/>
                                <w:rPr>
                                  <w:sz w:val="20"/>
                                </w:rPr>
                              </w:pPr>
                            </w:p>
                            <w:p w14:paraId="0682925D">
                              <w:pPr>
                                <w:spacing w:before="125" w:line="240" w:lineRule="auto"/>
                                <w:rPr>
                                  <w:sz w:val="20"/>
                                </w:rPr>
                              </w:pPr>
                            </w:p>
                            <w:p w14:paraId="25394168">
                              <w:pPr>
                                <w:spacing w:before="0"/>
                                <w:ind w:left="1462" w:right="0" w:firstLine="0"/>
                                <w:jc w:val="left"/>
                                <w:rPr>
                                  <w:b/>
                                  <w:sz w:val="20"/>
                                </w:rPr>
                              </w:pPr>
                              <w:r>
                                <w:rPr>
                                  <w:b/>
                                  <w:color w:val="0E2841"/>
                                  <w:sz w:val="20"/>
                                </w:rPr>
                                <w:t>Figure</w:t>
                              </w:r>
                              <w:r>
                                <w:rPr>
                                  <w:b/>
                                  <w:color w:val="0E2841"/>
                                  <w:spacing w:val="-5"/>
                                  <w:sz w:val="20"/>
                                </w:rPr>
                                <w:t xml:space="preserve"> </w:t>
                              </w:r>
                              <w:r>
                                <w:rPr>
                                  <w:b/>
                                  <w:color w:val="0E2841"/>
                                  <w:sz w:val="20"/>
                                </w:rPr>
                                <w:t>6:</w:t>
                              </w:r>
                              <w:r>
                                <w:rPr>
                                  <w:b/>
                                  <w:color w:val="0E2841"/>
                                  <w:spacing w:val="-5"/>
                                  <w:sz w:val="20"/>
                                </w:rPr>
                                <w:t xml:space="preserve"> </w:t>
                              </w:r>
                              <w:r>
                                <w:rPr>
                                  <w:b/>
                                  <w:color w:val="0E2841"/>
                                  <w:sz w:val="20"/>
                                </w:rPr>
                                <w:t>scikit</w:t>
                              </w:r>
                              <w:r>
                                <w:rPr>
                                  <w:b/>
                                  <w:color w:val="0E2841"/>
                                  <w:spacing w:val="-4"/>
                                  <w:sz w:val="20"/>
                                </w:rPr>
                                <w:t xml:space="preserve"> </w:t>
                              </w:r>
                              <w:r>
                                <w:rPr>
                                  <w:b/>
                                  <w:color w:val="0E2841"/>
                                  <w:spacing w:val="-2"/>
                                  <w:sz w:val="20"/>
                                </w:rPr>
                                <w:t>learn</w:t>
                              </w:r>
                            </w:p>
                          </w:txbxContent>
                        </wps:txbx>
                        <wps:bodyPr wrap="square" lIns="0" tIns="0" rIns="0" bIns="0" rtlCol="0">
                          <a:noAutofit/>
                        </wps:bodyPr>
                      </wps:wsp>
                    </wpg:wgp>
                  </a:graphicData>
                </a:graphic>
              </wp:anchor>
            </w:drawing>
          </mc:Choice>
          <mc:Fallback>
            <w:pict>
              <v:group id="_x0000_s1026" o:spid="_x0000_s1026" o:spt="203" style="position:absolute;left:0pt;margin-left:197.6pt;margin-top:16pt;height:142.85pt;width:235.55pt;mso-position-horizontal-relative:page;mso-wrap-distance-bottom:0pt;mso-wrap-distance-top:0pt;z-index:-251651072;mso-width-relative:page;mso-height-relative:page;" coordsize="2991485,1814195" o:gfxdata="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">
                <o:lock v:ext="edit" aspectratio="f"/>
                <v:shape id="Image 14" o:spid="_x0000_s1026" o:spt="75" type="#_x0000_t75" style="position:absolute;left:0;top:0;height:1614169;width:2991485;" filled="f" o:preferrelative="t" stroked="f" coordsize="21600,21600" o:gfxdata="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AK2YugAAANsA&#10;AAAPAAAAAAAAAAEAIAAAACIAAABkcnMvZG93bnJldi54bWxQSwECFAAUAAAACACHTuJAMy8FnjsA&#10;AAA5AAAAEAAAAAAAAAABACAAAAAJAQAAZHJzL3NoYXBleG1sLnhtbFBLBQYAAAAABgAGAFsBAACz&#10;AwAAAAA=&#10;">
                  <v:fill on="f" focussize="0,0"/>
                  <v:stroke on="f"/>
                  <v:imagedata r:id="rId14" o:title=""/>
                  <o:lock v:ext="edit" aspectratio="f"/>
                </v:shape>
                <v:shape id="Graphic 15" o:spid="_x0000_s1026" o:spt="100" style="position:absolute;left:0;top:1540932;height:273050;width:2991485;" fillcolor="#FFFFFF" filled="t" stroked="f" coordsize="2991485,273050" o:gfxdata="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XvWy/&#10;AAAA2wAAAA8AAAAAAAAAAQAgAAAAIgAAAGRycy9kb3ducmV2LnhtbFBLAQIUABQAAAAIAIdO4kAz&#10;LwWeOwAAADkAAAAQAAAAAAAAAAEAIAAAAA4BAABkcnMvc2hhcGV4bWwueG1sUEsFBgAAAAAGAAYA&#10;WwEAALgDAAAAAA==&#10;" path="m2991485,0l0,0,0,273049,2991485,273049,2991485,0xe">
                  <v:fill on="t" focussize="0,0"/>
                  <v:stroke on="f"/>
                  <v:imagedata o:title=""/>
                  <o:lock v:ext="edit" aspectratio="f"/>
                  <v:textbox inset="0mm,0mm,0mm,0mm"/>
                </v:shape>
                <v:shape id="Textbox 16" o:spid="_x0000_s1026" o:spt="202" type="#_x0000_t202" style="position:absolute;left:0;top:0;height:1814195;width:299148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E9D34EB">
                        <w:pPr>
                          <w:spacing w:before="0" w:line="240" w:lineRule="auto"/>
                          <w:rPr>
                            <w:sz w:val="20"/>
                          </w:rPr>
                        </w:pPr>
                      </w:p>
                      <w:p w14:paraId="7EC893FD">
                        <w:pPr>
                          <w:spacing w:before="0" w:line="240" w:lineRule="auto"/>
                          <w:rPr>
                            <w:sz w:val="20"/>
                          </w:rPr>
                        </w:pPr>
                      </w:p>
                      <w:p w14:paraId="5746F457">
                        <w:pPr>
                          <w:spacing w:before="0" w:line="240" w:lineRule="auto"/>
                          <w:rPr>
                            <w:sz w:val="20"/>
                          </w:rPr>
                        </w:pPr>
                      </w:p>
                      <w:p w14:paraId="7C759629">
                        <w:pPr>
                          <w:spacing w:before="0" w:line="240" w:lineRule="auto"/>
                          <w:rPr>
                            <w:sz w:val="20"/>
                          </w:rPr>
                        </w:pPr>
                      </w:p>
                      <w:p w14:paraId="545CB2D9">
                        <w:pPr>
                          <w:spacing w:before="0" w:line="240" w:lineRule="auto"/>
                          <w:rPr>
                            <w:sz w:val="20"/>
                          </w:rPr>
                        </w:pPr>
                      </w:p>
                      <w:p w14:paraId="0D558B2D">
                        <w:pPr>
                          <w:spacing w:before="0" w:line="240" w:lineRule="auto"/>
                          <w:rPr>
                            <w:sz w:val="20"/>
                          </w:rPr>
                        </w:pPr>
                      </w:p>
                      <w:p w14:paraId="0A2F9FB5">
                        <w:pPr>
                          <w:spacing w:before="0" w:line="240" w:lineRule="auto"/>
                          <w:rPr>
                            <w:sz w:val="20"/>
                          </w:rPr>
                        </w:pPr>
                      </w:p>
                      <w:p w14:paraId="247E3D03">
                        <w:pPr>
                          <w:spacing w:before="0" w:line="240" w:lineRule="auto"/>
                          <w:rPr>
                            <w:sz w:val="20"/>
                          </w:rPr>
                        </w:pPr>
                      </w:p>
                      <w:p w14:paraId="0E566A55">
                        <w:pPr>
                          <w:spacing w:before="0" w:line="240" w:lineRule="auto"/>
                          <w:rPr>
                            <w:sz w:val="20"/>
                          </w:rPr>
                        </w:pPr>
                      </w:p>
                      <w:p w14:paraId="0682925D">
                        <w:pPr>
                          <w:spacing w:before="125" w:line="240" w:lineRule="auto"/>
                          <w:rPr>
                            <w:sz w:val="20"/>
                          </w:rPr>
                        </w:pPr>
                      </w:p>
                      <w:p w14:paraId="25394168">
                        <w:pPr>
                          <w:spacing w:before="0"/>
                          <w:ind w:left="1462" w:right="0" w:firstLine="0"/>
                          <w:jc w:val="left"/>
                          <w:rPr>
                            <w:b/>
                            <w:sz w:val="20"/>
                          </w:rPr>
                        </w:pPr>
                        <w:r>
                          <w:rPr>
                            <w:b/>
                            <w:color w:val="0E2841"/>
                            <w:sz w:val="20"/>
                          </w:rPr>
                          <w:t>Figure</w:t>
                        </w:r>
                        <w:r>
                          <w:rPr>
                            <w:b/>
                            <w:color w:val="0E2841"/>
                            <w:spacing w:val="-5"/>
                            <w:sz w:val="20"/>
                          </w:rPr>
                          <w:t xml:space="preserve"> </w:t>
                        </w:r>
                        <w:r>
                          <w:rPr>
                            <w:b/>
                            <w:color w:val="0E2841"/>
                            <w:sz w:val="20"/>
                          </w:rPr>
                          <w:t>6:</w:t>
                        </w:r>
                        <w:r>
                          <w:rPr>
                            <w:b/>
                            <w:color w:val="0E2841"/>
                            <w:spacing w:val="-5"/>
                            <w:sz w:val="20"/>
                          </w:rPr>
                          <w:t xml:space="preserve"> </w:t>
                        </w:r>
                        <w:r>
                          <w:rPr>
                            <w:b/>
                            <w:color w:val="0E2841"/>
                            <w:sz w:val="20"/>
                          </w:rPr>
                          <w:t>scikit</w:t>
                        </w:r>
                        <w:r>
                          <w:rPr>
                            <w:b/>
                            <w:color w:val="0E2841"/>
                            <w:spacing w:val="-4"/>
                            <w:sz w:val="20"/>
                          </w:rPr>
                          <w:t xml:space="preserve"> </w:t>
                        </w:r>
                        <w:r>
                          <w:rPr>
                            <w:b/>
                            <w:color w:val="0E2841"/>
                            <w:spacing w:val="-2"/>
                            <w:sz w:val="20"/>
                          </w:rPr>
                          <w:t>learn</w:t>
                        </w:r>
                      </w:p>
                    </w:txbxContent>
                  </v:textbox>
                </v:shape>
                <w10:wrap type="topAndBottom"/>
              </v:group>
            </w:pict>
          </mc:Fallback>
        </mc:AlternateContent>
      </w:r>
    </w:p>
    <w:p w14:paraId="51336D63">
      <w:pPr>
        <w:pStyle w:val="8"/>
        <w:spacing w:after="0"/>
        <w:jc w:val="both"/>
        <w:rPr>
          <w:sz w:val="20"/>
        </w:rPr>
        <w:sectPr>
          <w:footerReference r:id="rId6" w:type="default"/>
          <w:pgSz w:w="11900" w:h="16840"/>
          <w:pgMar w:top="1380" w:right="850" w:bottom="960" w:left="1700" w:header="0" w:footer="779" w:gutter="0"/>
          <w:pgBorders w:offsetFrom="page">
            <w:top w:val="single" w:color="000000" w:sz="4" w:space="24"/>
            <w:left w:val="single" w:color="000000" w:sz="4" w:space="24"/>
            <w:bottom w:val="single" w:color="000000" w:sz="4" w:space="24"/>
            <w:right w:val="single" w:color="000000" w:sz="4" w:space="24"/>
          </w:pgBorders>
          <w:cols w:space="720" w:num="1"/>
        </w:sectPr>
      </w:pPr>
    </w:p>
    <w:p w14:paraId="728C0C1D">
      <w:pPr>
        <w:pStyle w:val="11"/>
        <w:keepNext w:val="0"/>
        <w:keepLines w:val="0"/>
        <w:widowControl/>
        <w:suppressLineNumbers w:val="0"/>
        <w:spacing w:line="360" w:lineRule="auto"/>
        <w:jc w:val="center"/>
        <w:rPr>
          <w:b/>
          <w:bCs/>
          <w:sz w:val="32"/>
          <w:szCs w:val="32"/>
        </w:rPr>
      </w:pPr>
      <w:r>
        <w:rPr>
          <w:rStyle w:val="12"/>
          <w:b/>
          <w:bCs/>
          <w:sz w:val="32"/>
          <w:szCs w:val="32"/>
        </w:rPr>
        <w:t>Chapter 2: Project Design</w:t>
      </w:r>
    </w:p>
    <w:p w14:paraId="44C487A4">
      <w:pPr>
        <w:pStyle w:val="11"/>
        <w:keepNext w:val="0"/>
        <w:keepLines w:val="0"/>
        <w:widowControl/>
        <w:suppressLineNumbers w:val="0"/>
        <w:spacing w:line="360" w:lineRule="auto"/>
        <w:jc w:val="both"/>
      </w:pPr>
      <w:r>
        <w:t>The House Price Prediction System is designed using a modular, scalable architecture that emphasizes a clean separation of concerns. Each functional component is encapsulated to enhance maintainability and ensure ease of extension and debugging. This chapter delves into the architecture, data flow, module design, and implementation logic for the entire system.</w:t>
      </w:r>
    </w:p>
    <w:p w14:paraId="7B8BEADB">
      <w:pPr>
        <w:keepNext w:val="0"/>
        <w:keepLines w:val="0"/>
        <w:widowControl/>
        <w:suppressLineNumbers w:val="0"/>
        <w:spacing w:line="360" w:lineRule="auto"/>
        <w:jc w:val="both"/>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6BBFC9C">
      <w:pPr>
        <w:pStyle w:val="4"/>
        <w:keepNext w:val="0"/>
        <w:keepLines w:val="0"/>
        <w:widowControl/>
        <w:suppressLineNumbers w:val="0"/>
        <w:spacing w:line="360" w:lineRule="auto"/>
        <w:jc w:val="both"/>
      </w:pPr>
      <w:r>
        <w:rPr>
          <w:rStyle w:val="12"/>
          <w:b/>
          <w:bCs/>
        </w:rPr>
        <w:t>2.1 System Overview</w:t>
      </w:r>
    </w:p>
    <w:p w14:paraId="3D14151B">
      <w:pPr>
        <w:pStyle w:val="11"/>
        <w:keepNext w:val="0"/>
        <w:keepLines w:val="0"/>
        <w:widowControl/>
        <w:suppressLineNumbers w:val="0"/>
        <w:spacing w:line="360" w:lineRule="auto"/>
        <w:jc w:val="both"/>
      </w:pPr>
      <w:r>
        <w:t>The objective of the system is to accurately predict the market value of residential properties based on various input features, including physical characteristics (e.g., area, bedrooms, bathrooms), location-specific factors, and other relevant metrics. The pipeline is broken into the following modular components:</w:t>
      </w:r>
    </w:p>
    <w:p w14:paraId="260064EA">
      <w:pPr>
        <w:pStyle w:val="11"/>
        <w:keepNext w:val="0"/>
        <w:keepLines w:val="0"/>
        <w:widowControl/>
        <w:suppressLineNumbers w:val="0"/>
        <w:spacing w:line="360" w:lineRule="auto"/>
        <w:ind w:left="720"/>
        <w:jc w:val="both"/>
      </w:pPr>
      <w:r>
        <w:rPr>
          <w:rStyle w:val="12"/>
        </w:rPr>
        <w:t>Data Ingestion</w:t>
      </w:r>
      <w:r>
        <w:t>: Loads raw property data.</w:t>
      </w:r>
    </w:p>
    <w:p w14:paraId="715B3727">
      <w:pPr>
        <w:pStyle w:val="11"/>
        <w:keepNext w:val="0"/>
        <w:keepLines w:val="0"/>
        <w:widowControl/>
        <w:suppressLineNumbers w:val="0"/>
        <w:spacing w:line="360" w:lineRule="auto"/>
        <w:ind w:left="720"/>
        <w:jc w:val="both"/>
      </w:pPr>
      <w:r>
        <w:rPr>
          <w:rStyle w:val="12"/>
        </w:rPr>
        <w:t>Data Preprocessing &amp; Feature Engineering</w:t>
      </w:r>
      <w:r>
        <w:t>: Cleans, encodes, and enriches the data.</w:t>
      </w:r>
    </w:p>
    <w:p w14:paraId="65FF113B">
      <w:pPr>
        <w:pStyle w:val="11"/>
        <w:keepNext w:val="0"/>
        <w:keepLines w:val="0"/>
        <w:widowControl/>
        <w:suppressLineNumbers w:val="0"/>
        <w:spacing w:line="360" w:lineRule="auto"/>
        <w:ind w:left="720"/>
        <w:jc w:val="both"/>
      </w:pPr>
      <w:r>
        <w:rPr>
          <w:rStyle w:val="12"/>
        </w:rPr>
        <w:t>Model Selection and Training</w:t>
      </w:r>
      <w:r>
        <w:t>: Trains multiple machine learning models and selects the best performer.</w:t>
      </w:r>
    </w:p>
    <w:p w14:paraId="2008C276">
      <w:pPr>
        <w:pStyle w:val="11"/>
        <w:keepNext w:val="0"/>
        <w:keepLines w:val="0"/>
        <w:widowControl/>
        <w:suppressLineNumbers w:val="0"/>
        <w:spacing w:line="360" w:lineRule="auto"/>
        <w:ind w:left="720"/>
        <w:jc w:val="both"/>
      </w:pPr>
      <w:r>
        <w:rPr>
          <w:rStyle w:val="12"/>
        </w:rPr>
        <w:t>Model Evaluation</w:t>
      </w:r>
      <w:r>
        <w:t>: Evaluates the selected model using industry-standard metrics and visualizations.</w:t>
      </w:r>
    </w:p>
    <w:p w14:paraId="433033A1">
      <w:pPr>
        <w:pStyle w:val="11"/>
        <w:keepNext w:val="0"/>
        <w:keepLines w:val="0"/>
        <w:widowControl/>
        <w:suppressLineNumbers w:val="0"/>
        <w:spacing w:line="360" w:lineRule="auto"/>
        <w:ind w:left="720"/>
        <w:jc w:val="both"/>
      </w:pPr>
      <w:r>
        <w:rPr>
          <w:rStyle w:val="12"/>
        </w:rPr>
        <w:t>Web Application Deployment</w:t>
      </w:r>
      <w:r>
        <w:t>: Delivers predictions to users via a user-friendly interface.</w:t>
      </w:r>
    </w:p>
    <w:p w14:paraId="1080B276">
      <w:pPr>
        <w:pStyle w:val="11"/>
        <w:keepNext w:val="0"/>
        <w:keepLines w:val="0"/>
        <w:widowControl/>
        <w:suppressLineNumbers w:val="0"/>
        <w:spacing w:line="360" w:lineRule="auto"/>
        <w:jc w:val="both"/>
      </w:pPr>
      <w:r>
        <w:t>Each module communicates via structured artifacts (e.g., preprocessed datasets, serialized models), which promotes modularity and reusability.</w:t>
      </w:r>
    </w:p>
    <w:p w14:paraId="3F7F9E9D">
      <w:pPr>
        <w:keepNext w:val="0"/>
        <w:keepLines w:val="0"/>
        <w:widowControl/>
        <w:suppressLineNumbers w:val="0"/>
        <w:spacing w:line="360" w:lineRule="auto"/>
        <w:jc w:val="both"/>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02F76520">
      <w:pPr>
        <w:keepNext w:val="0"/>
        <w:keepLines w:val="0"/>
        <w:widowControl/>
        <w:suppressLineNumbers w:val="0"/>
        <w:spacing w:line="360" w:lineRule="auto"/>
        <w:jc w:val="both"/>
      </w:pPr>
    </w:p>
    <w:p w14:paraId="1B91A2EB">
      <w:pPr>
        <w:pStyle w:val="4"/>
        <w:keepNext w:val="0"/>
        <w:keepLines w:val="0"/>
        <w:widowControl/>
        <w:suppressLineNumbers w:val="0"/>
        <w:spacing w:line="360" w:lineRule="auto"/>
        <w:jc w:val="both"/>
      </w:pPr>
      <w:r>
        <w:rPr>
          <w:rStyle w:val="12"/>
          <w:b/>
          <w:bCs/>
        </w:rPr>
        <w:t>2.2 Data Ingestion Module</w:t>
      </w:r>
    </w:p>
    <w:p w14:paraId="6D73CD75">
      <w:pPr>
        <w:pStyle w:val="11"/>
        <w:keepNext w:val="0"/>
        <w:keepLines w:val="0"/>
        <w:widowControl/>
        <w:suppressLineNumbers w:val="0"/>
        <w:spacing w:line="360" w:lineRule="auto"/>
        <w:jc w:val="both"/>
      </w:pPr>
      <w:r>
        <w:rPr>
          <w:rStyle w:val="12"/>
        </w:rPr>
        <w:t>Purpose:</w:t>
      </w:r>
      <w:r>
        <w:t xml:space="preserve"> Load and validate raw data to initialize the pipeline.</w:t>
      </w:r>
    </w:p>
    <w:p w14:paraId="5E452C37">
      <w:pPr>
        <w:pStyle w:val="11"/>
        <w:keepNext w:val="0"/>
        <w:keepLines w:val="0"/>
        <w:widowControl/>
        <w:suppressLineNumbers w:val="0"/>
        <w:spacing w:line="360" w:lineRule="auto"/>
        <w:jc w:val="both"/>
      </w:pPr>
      <w:r>
        <w:rPr>
          <w:rStyle w:val="12"/>
        </w:rPr>
        <w:t>Detailed Workflow:</w:t>
      </w:r>
    </w:p>
    <w:p w14:paraId="555E5087">
      <w:pPr>
        <w:pStyle w:val="11"/>
        <w:keepNext w:val="0"/>
        <w:keepLines w:val="0"/>
        <w:widowControl/>
        <w:suppressLineNumbers w:val="0"/>
        <w:spacing w:line="360" w:lineRule="auto"/>
        <w:ind w:left="720"/>
        <w:jc w:val="both"/>
      </w:pPr>
      <w:r>
        <w:t xml:space="preserve">Reads housing data from structured files such as </w:t>
      </w:r>
      <w:r>
        <w:rPr>
          <w:rStyle w:val="9"/>
        </w:rPr>
        <w:t>.csv</w:t>
      </w:r>
      <w:r>
        <w:t xml:space="preserve"> or </w:t>
      </w:r>
      <w:r>
        <w:rPr>
          <w:rStyle w:val="9"/>
        </w:rPr>
        <w:t>.xlsx</w:t>
      </w:r>
      <w:r>
        <w:t>.</w:t>
      </w:r>
    </w:p>
    <w:p w14:paraId="21FC980A">
      <w:pPr>
        <w:pStyle w:val="11"/>
        <w:keepNext w:val="0"/>
        <w:keepLines w:val="0"/>
        <w:widowControl/>
        <w:suppressLineNumbers w:val="0"/>
        <w:spacing w:line="360" w:lineRule="auto"/>
        <w:ind w:left="720"/>
        <w:jc w:val="both"/>
      </w:pPr>
      <w:r>
        <w:t xml:space="preserve">Checks for schema conformity: verifies presence and data types of essential columns (e.g., </w:t>
      </w:r>
      <w:r>
        <w:rPr>
          <w:rStyle w:val="9"/>
        </w:rPr>
        <w:t>Area</w:t>
      </w:r>
      <w:r>
        <w:t xml:space="preserve">, </w:t>
      </w:r>
      <w:r>
        <w:rPr>
          <w:rStyle w:val="9"/>
        </w:rPr>
        <w:t>Bedrooms</w:t>
      </w:r>
      <w:r>
        <w:t xml:space="preserve">, </w:t>
      </w:r>
      <w:r>
        <w:rPr>
          <w:rStyle w:val="9"/>
        </w:rPr>
        <w:t>Location</w:t>
      </w:r>
      <w:r>
        <w:t xml:space="preserve">, </w:t>
      </w:r>
      <w:r>
        <w:rPr>
          <w:rStyle w:val="9"/>
        </w:rPr>
        <w:t>Price</w:t>
      </w:r>
      <w:r>
        <w:t>).</w:t>
      </w:r>
    </w:p>
    <w:p w14:paraId="4F5933ED">
      <w:pPr>
        <w:pStyle w:val="11"/>
        <w:keepNext w:val="0"/>
        <w:keepLines w:val="0"/>
        <w:widowControl/>
        <w:suppressLineNumbers w:val="0"/>
        <w:spacing w:line="360" w:lineRule="auto"/>
        <w:ind w:left="720"/>
        <w:jc w:val="both"/>
      </w:pPr>
      <w:r>
        <w:t>Logs initial metadata: number of rows, column distributions, and missing value counts.</w:t>
      </w:r>
    </w:p>
    <w:p w14:paraId="6D2A4A10">
      <w:pPr>
        <w:pStyle w:val="11"/>
        <w:keepNext w:val="0"/>
        <w:keepLines w:val="0"/>
        <w:widowControl/>
        <w:suppressLineNumbers w:val="0"/>
        <w:spacing w:line="360" w:lineRule="auto"/>
        <w:ind w:left="720"/>
        <w:jc w:val="both"/>
      </w:pPr>
      <w:r>
        <w:t>Saves:</w:t>
      </w:r>
    </w:p>
    <w:p w14:paraId="449A61A1">
      <w:pPr>
        <w:pStyle w:val="11"/>
        <w:keepNext w:val="0"/>
        <w:keepLines w:val="0"/>
        <w:widowControl/>
        <w:suppressLineNumbers w:val="0"/>
        <w:spacing w:line="360" w:lineRule="auto"/>
        <w:ind w:left="1440"/>
        <w:jc w:val="both"/>
      </w:pPr>
      <w:r>
        <w:t xml:space="preserve">Raw version of the dataset in </w:t>
      </w:r>
      <w:r>
        <w:rPr>
          <w:rStyle w:val="9"/>
        </w:rPr>
        <w:t>artifacts/raw_data/</w:t>
      </w:r>
    </w:p>
    <w:p w14:paraId="18637F89">
      <w:pPr>
        <w:pStyle w:val="11"/>
        <w:keepNext w:val="0"/>
        <w:keepLines w:val="0"/>
        <w:widowControl/>
        <w:suppressLineNumbers w:val="0"/>
        <w:spacing w:line="360" w:lineRule="auto"/>
        <w:ind w:left="1440"/>
        <w:jc w:val="both"/>
      </w:pPr>
      <w:r>
        <w:t xml:space="preserve">Cleaned version (without altering values) in </w:t>
      </w:r>
      <w:r>
        <w:rPr>
          <w:rStyle w:val="9"/>
        </w:rPr>
        <w:t>artifacts/validated_data/</w:t>
      </w:r>
    </w:p>
    <w:p w14:paraId="5FB86F1B">
      <w:pPr>
        <w:pStyle w:val="11"/>
        <w:keepNext w:val="0"/>
        <w:keepLines w:val="0"/>
        <w:widowControl/>
        <w:suppressLineNumbers w:val="0"/>
        <w:spacing w:line="360" w:lineRule="auto"/>
        <w:jc w:val="both"/>
      </w:pPr>
      <w:r>
        <w:rPr>
          <w:rStyle w:val="12"/>
        </w:rPr>
        <w:t>Design Highlights:</w:t>
      </w:r>
    </w:p>
    <w:p w14:paraId="017386B5">
      <w:pPr>
        <w:pStyle w:val="11"/>
        <w:keepNext w:val="0"/>
        <w:keepLines w:val="0"/>
        <w:widowControl/>
        <w:suppressLineNumbers w:val="0"/>
        <w:spacing w:line="360" w:lineRule="auto"/>
        <w:ind w:left="720"/>
        <w:jc w:val="both"/>
      </w:pPr>
      <w:r>
        <w:rPr>
          <w:rStyle w:val="12"/>
        </w:rPr>
        <w:t>Pluggable Source Architecture</w:t>
      </w:r>
      <w:r>
        <w:t>: Easily switch from CSV to API or database without altering core logic.</w:t>
      </w:r>
    </w:p>
    <w:p w14:paraId="74F34D29">
      <w:pPr>
        <w:pStyle w:val="11"/>
        <w:keepNext w:val="0"/>
        <w:keepLines w:val="0"/>
        <w:widowControl/>
        <w:suppressLineNumbers w:val="0"/>
        <w:spacing w:line="360" w:lineRule="auto"/>
        <w:ind w:left="720"/>
        <w:jc w:val="both"/>
      </w:pPr>
      <w:r>
        <w:rPr>
          <w:rStyle w:val="12"/>
        </w:rPr>
        <w:t>Auditability</w:t>
      </w:r>
      <w:r>
        <w:t>: Logs and version-controlled storage enable tracing and rollback.</w:t>
      </w:r>
    </w:p>
    <w:p w14:paraId="48A67290">
      <w:pPr>
        <w:keepNext w:val="0"/>
        <w:keepLines w:val="0"/>
        <w:widowControl/>
        <w:suppressLineNumbers w:val="0"/>
        <w:spacing w:line="360" w:lineRule="auto"/>
        <w:jc w:val="both"/>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E5044F0">
      <w:pPr>
        <w:pStyle w:val="4"/>
        <w:keepNext w:val="0"/>
        <w:keepLines w:val="0"/>
        <w:widowControl/>
        <w:suppressLineNumbers w:val="0"/>
        <w:spacing w:line="360" w:lineRule="auto"/>
        <w:jc w:val="both"/>
        <w:rPr>
          <w:rStyle w:val="12"/>
          <w:b/>
          <w:bCs/>
        </w:rPr>
      </w:pPr>
    </w:p>
    <w:p w14:paraId="78A66D4D">
      <w:pPr>
        <w:pStyle w:val="4"/>
        <w:keepNext w:val="0"/>
        <w:keepLines w:val="0"/>
        <w:widowControl/>
        <w:suppressLineNumbers w:val="0"/>
        <w:spacing w:line="360" w:lineRule="auto"/>
        <w:jc w:val="both"/>
      </w:pPr>
      <w:r>
        <w:rPr>
          <w:rStyle w:val="12"/>
          <w:b/>
          <w:bCs/>
        </w:rPr>
        <w:t>2.3 Data Preprocessing Module</w:t>
      </w:r>
    </w:p>
    <w:p w14:paraId="4A463272">
      <w:pPr>
        <w:pStyle w:val="11"/>
        <w:keepNext w:val="0"/>
        <w:keepLines w:val="0"/>
        <w:widowControl/>
        <w:suppressLineNumbers w:val="0"/>
        <w:spacing w:line="360" w:lineRule="auto"/>
        <w:jc w:val="both"/>
      </w:pPr>
      <w:r>
        <w:rPr>
          <w:rStyle w:val="12"/>
        </w:rPr>
        <w:t>Purpose:</w:t>
      </w:r>
      <w:r>
        <w:t xml:space="preserve"> Transform raw data into a clean, model-ready format.</w:t>
      </w:r>
    </w:p>
    <w:p w14:paraId="5CDFD75E">
      <w:pPr>
        <w:pStyle w:val="11"/>
        <w:keepNext w:val="0"/>
        <w:keepLines w:val="0"/>
        <w:widowControl/>
        <w:suppressLineNumbers w:val="0"/>
        <w:spacing w:line="360" w:lineRule="auto"/>
        <w:jc w:val="both"/>
      </w:pPr>
      <w:r>
        <w:rPr>
          <w:rStyle w:val="12"/>
        </w:rPr>
        <w:t>Processes:</w:t>
      </w:r>
    </w:p>
    <w:p w14:paraId="79272191">
      <w:pPr>
        <w:pStyle w:val="11"/>
        <w:keepNext w:val="0"/>
        <w:keepLines w:val="0"/>
        <w:widowControl/>
        <w:suppressLineNumbers w:val="0"/>
        <w:spacing w:line="360" w:lineRule="auto"/>
        <w:ind w:left="720"/>
        <w:jc w:val="both"/>
      </w:pPr>
      <w:r>
        <w:rPr>
          <w:rStyle w:val="12"/>
        </w:rPr>
        <w:t>Missing Value Imputation</w:t>
      </w:r>
    </w:p>
    <w:p w14:paraId="1052EB85">
      <w:pPr>
        <w:pStyle w:val="11"/>
        <w:keepNext w:val="0"/>
        <w:keepLines w:val="0"/>
        <w:widowControl/>
        <w:numPr>
          <w:ilvl w:val="0"/>
          <w:numId w:val="8"/>
        </w:numPr>
        <w:suppressLineNumbers w:val="0"/>
        <w:spacing w:line="360" w:lineRule="auto"/>
        <w:ind w:left="420" w:leftChars="0" w:hanging="420" w:firstLineChars="0"/>
        <w:jc w:val="both"/>
      </w:pPr>
      <w:r>
        <w:rPr>
          <w:rStyle w:val="12"/>
        </w:rPr>
        <w:t>Numerical Columns</w:t>
      </w:r>
      <w:r>
        <w:t xml:space="preserve">: Imputed using the </w:t>
      </w:r>
      <w:r>
        <w:rPr>
          <w:rStyle w:val="12"/>
        </w:rPr>
        <w:t>median</w:t>
      </w:r>
      <w:r>
        <w:t xml:space="preserve"> to reduce the impact of outliers.</w:t>
      </w:r>
    </w:p>
    <w:p w14:paraId="67A006F1">
      <w:pPr>
        <w:pStyle w:val="11"/>
        <w:keepNext w:val="0"/>
        <w:keepLines w:val="0"/>
        <w:widowControl/>
        <w:numPr>
          <w:ilvl w:val="0"/>
          <w:numId w:val="8"/>
        </w:numPr>
        <w:suppressLineNumbers w:val="0"/>
        <w:spacing w:line="360" w:lineRule="auto"/>
        <w:ind w:left="420" w:leftChars="0" w:hanging="420" w:firstLineChars="0"/>
        <w:jc w:val="both"/>
      </w:pPr>
      <w:r>
        <w:rPr>
          <w:rStyle w:val="12"/>
        </w:rPr>
        <w:t>Categorical Columns</w:t>
      </w:r>
      <w:r>
        <w:t xml:space="preserve">: Imputed with the </w:t>
      </w:r>
      <w:r>
        <w:rPr>
          <w:rStyle w:val="12"/>
        </w:rPr>
        <w:t>mode</w:t>
      </w:r>
      <w:r>
        <w:t xml:space="preserve"> or “Unknown” tag to preserve semantic meaning.</w:t>
      </w:r>
    </w:p>
    <w:p w14:paraId="540EC9B0">
      <w:pPr>
        <w:pStyle w:val="11"/>
        <w:keepNext w:val="0"/>
        <w:keepLines w:val="0"/>
        <w:widowControl/>
        <w:suppressLineNumbers w:val="0"/>
        <w:spacing w:line="360" w:lineRule="auto"/>
        <w:ind w:left="720"/>
        <w:jc w:val="both"/>
      </w:pPr>
      <w:r>
        <w:rPr>
          <w:rStyle w:val="12"/>
        </w:rPr>
        <w:t>Categorical Encoding</w:t>
      </w:r>
    </w:p>
    <w:p w14:paraId="2E2504FB">
      <w:pPr>
        <w:pStyle w:val="11"/>
        <w:keepNext w:val="0"/>
        <w:keepLines w:val="0"/>
        <w:widowControl/>
        <w:numPr>
          <w:ilvl w:val="0"/>
          <w:numId w:val="8"/>
        </w:numPr>
        <w:suppressLineNumbers w:val="0"/>
        <w:spacing w:line="360" w:lineRule="auto"/>
        <w:ind w:left="420" w:leftChars="0" w:hanging="420" w:firstLineChars="0"/>
        <w:jc w:val="both"/>
      </w:pPr>
      <w:r>
        <w:rPr>
          <w:rStyle w:val="12"/>
        </w:rPr>
        <w:t>One-Hot Encoding</w:t>
      </w:r>
      <w:r>
        <w:t xml:space="preserve">: Applied to non-ordinal variables (e.g., </w:t>
      </w:r>
      <w:r>
        <w:rPr>
          <w:rStyle w:val="9"/>
        </w:rPr>
        <w:t>Location</w:t>
      </w:r>
      <w:r>
        <w:t>) to prevent ordinal bias.</w:t>
      </w:r>
    </w:p>
    <w:p w14:paraId="32F311A2">
      <w:pPr>
        <w:pStyle w:val="11"/>
        <w:keepNext w:val="0"/>
        <w:keepLines w:val="0"/>
        <w:widowControl/>
        <w:numPr>
          <w:ilvl w:val="0"/>
          <w:numId w:val="8"/>
        </w:numPr>
        <w:suppressLineNumbers w:val="0"/>
        <w:spacing w:line="360" w:lineRule="auto"/>
        <w:ind w:left="420" w:leftChars="0" w:hanging="420" w:firstLineChars="0"/>
        <w:jc w:val="both"/>
      </w:pPr>
      <w:r>
        <w:rPr>
          <w:rStyle w:val="12"/>
        </w:rPr>
        <w:t>Label Encoding</w:t>
      </w:r>
      <w:r>
        <w:t>: Used for ordinal or high-cardinality features when necessary</w:t>
      </w:r>
    </w:p>
    <w:p w14:paraId="590C8C1C">
      <w:pPr>
        <w:pStyle w:val="11"/>
        <w:keepNext w:val="0"/>
        <w:keepLines w:val="0"/>
        <w:widowControl/>
        <w:suppressLineNumbers w:val="0"/>
        <w:spacing w:line="360" w:lineRule="auto"/>
        <w:ind w:left="720"/>
        <w:jc w:val="both"/>
      </w:pPr>
      <w:r>
        <w:rPr>
          <w:rStyle w:val="12"/>
        </w:rPr>
        <w:t>Outlier Detection &amp; Removal</w:t>
      </w:r>
    </w:p>
    <w:p w14:paraId="36AE3B09">
      <w:pPr>
        <w:pStyle w:val="11"/>
        <w:keepNext w:val="0"/>
        <w:keepLines w:val="0"/>
        <w:widowControl/>
        <w:numPr>
          <w:ilvl w:val="0"/>
          <w:numId w:val="8"/>
        </w:numPr>
        <w:suppressLineNumbers w:val="0"/>
        <w:spacing w:line="360" w:lineRule="auto"/>
        <w:ind w:left="420" w:leftChars="0" w:hanging="420" w:firstLineChars="0"/>
        <w:jc w:val="both"/>
      </w:pPr>
      <w:r>
        <w:t xml:space="preserve">Applied the </w:t>
      </w:r>
      <w:r>
        <w:rPr>
          <w:rStyle w:val="12"/>
        </w:rPr>
        <w:t>IQR method</w:t>
      </w:r>
      <w:r>
        <w:t xml:space="preserve"> to identify data points lying outside 1.5 * IQR from the 1st and 3rd quartiles.</w:t>
      </w:r>
    </w:p>
    <w:p w14:paraId="2267AF60">
      <w:pPr>
        <w:pStyle w:val="11"/>
        <w:keepNext w:val="0"/>
        <w:keepLines w:val="0"/>
        <w:widowControl/>
        <w:numPr>
          <w:ilvl w:val="0"/>
          <w:numId w:val="8"/>
        </w:numPr>
        <w:suppressLineNumbers w:val="0"/>
        <w:spacing w:line="360" w:lineRule="auto"/>
        <w:ind w:left="420" w:leftChars="0" w:hanging="420" w:firstLineChars="0"/>
        <w:jc w:val="both"/>
      </w:pPr>
      <w:r>
        <w:t>Outliers are either removed or clipped based on the distribution and domain judgment.</w:t>
      </w:r>
    </w:p>
    <w:p w14:paraId="552D76E2">
      <w:pPr>
        <w:pStyle w:val="11"/>
        <w:keepNext w:val="0"/>
        <w:keepLines w:val="0"/>
        <w:widowControl/>
        <w:suppressLineNumbers w:val="0"/>
        <w:spacing w:line="360" w:lineRule="auto"/>
        <w:ind w:left="720"/>
        <w:jc w:val="both"/>
      </w:pPr>
      <w:r>
        <w:rPr>
          <w:rStyle w:val="12"/>
        </w:rPr>
        <w:t>Feature Scaling</w:t>
      </w:r>
    </w:p>
    <w:p w14:paraId="1BE2C997">
      <w:pPr>
        <w:pStyle w:val="11"/>
        <w:keepNext w:val="0"/>
        <w:keepLines w:val="0"/>
        <w:widowControl/>
        <w:numPr>
          <w:ilvl w:val="0"/>
          <w:numId w:val="8"/>
        </w:numPr>
        <w:suppressLineNumbers w:val="0"/>
        <w:spacing w:line="360" w:lineRule="auto"/>
        <w:ind w:left="420" w:leftChars="0" w:hanging="420" w:firstLineChars="0"/>
        <w:jc w:val="both"/>
      </w:pPr>
      <w:r>
        <w:rPr>
          <w:rStyle w:val="12"/>
        </w:rPr>
        <w:t>StandardScaler</w:t>
      </w:r>
      <w:r>
        <w:t xml:space="preserve"> is used for models sensitive to feature magnitude (e.g., Linear Regression).</w:t>
      </w:r>
    </w:p>
    <w:p w14:paraId="6C7D3F6A">
      <w:pPr>
        <w:pStyle w:val="11"/>
        <w:keepNext w:val="0"/>
        <w:keepLines w:val="0"/>
        <w:widowControl/>
        <w:numPr>
          <w:ilvl w:val="0"/>
          <w:numId w:val="8"/>
        </w:numPr>
        <w:suppressLineNumbers w:val="0"/>
        <w:spacing w:line="360" w:lineRule="auto"/>
        <w:ind w:left="420" w:leftChars="0" w:hanging="420" w:firstLineChars="0"/>
        <w:jc w:val="both"/>
      </w:pPr>
      <w:r>
        <w:rPr>
          <w:rStyle w:val="12"/>
        </w:rPr>
        <w:t>MinMaxScaler</w:t>
      </w:r>
      <w:r>
        <w:t xml:space="preserve"> used in certain tree-based models or where interpretability of scaled values is needed.</w:t>
      </w:r>
    </w:p>
    <w:p w14:paraId="794DAB6D">
      <w:pPr>
        <w:pStyle w:val="11"/>
        <w:keepNext w:val="0"/>
        <w:keepLines w:val="0"/>
        <w:widowControl/>
        <w:suppressLineNumbers w:val="0"/>
        <w:spacing w:line="360" w:lineRule="auto"/>
        <w:ind w:left="720"/>
        <w:jc w:val="both"/>
      </w:pPr>
      <w:r>
        <w:rPr>
          <w:rStyle w:val="12"/>
        </w:rPr>
        <w:t>Train-Test Split</w:t>
      </w:r>
    </w:p>
    <w:p w14:paraId="6C9C3265">
      <w:pPr>
        <w:pStyle w:val="11"/>
        <w:keepNext w:val="0"/>
        <w:keepLines w:val="0"/>
        <w:widowControl/>
        <w:numPr>
          <w:ilvl w:val="0"/>
          <w:numId w:val="8"/>
        </w:numPr>
        <w:suppressLineNumbers w:val="0"/>
        <w:spacing w:line="360" w:lineRule="auto"/>
        <w:ind w:left="420" w:leftChars="0" w:hanging="420" w:firstLineChars="0"/>
        <w:jc w:val="both"/>
      </w:pPr>
      <w:r>
        <w:t>80-20 split by default.</w:t>
      </w:r>
    </w:p>
    <w:p w14:paraId="3D8A9312">
      <w:pPr>
        <w:pStyle w:val="11"/>
        <w:keepNext w:val="0"/>
        <w:keepLines w:val="0"/>
        <w:widowControl/>
        <w:numPr>
          <w:ilvl w:val="0"/>
          <w:numId w:val="8"/>
        </w:numPr>
        <w:suppressLineNumbers w:val="0"/>
        <w:spacing w:line="360" w:lineRule="auto"/>
        <w:ind w:left="420" w:leftChars="0" w:hanging="420" w:firstLineChars="0"/>
        <w:jc w:val="both"/>
      </w:pPr>
      <w:r>
        <w:t>Stratified sampling ensures even distribution of key categorical features if applicable (e.g., location).</w:t>
      </w:r>
    </w:p>
    <w:p w14:paraId="653772DA">
      <w:pPr>
        <w:pStyle w:val="11"/>
        <w:keepNext w:val="0"/>
        <w:keepLines w:val="0"/>
        <w:widowControl/>
        <w:suppressLineNumbers w:val="0"/>
        <w:spacing w:line="360" w:lineRule="auto"/>
        <w:jc w:val="both"/>
      </w:pPr>
      <w:r>
        <w:rPr>
          <w:rStyle w:val="12"/>
        </w:rPr>
        <w:t>Storage</w:t>
      </w:r>
      <w:r>
        <w:t xml:space="preserve">: Preprocessed data stored in </w:t>
      </w:r>
      <w:r>
        <w:rPr>
          <w:rStyle w:val="9"/>
        </w:rPr>
        <w:t>artifacts/processed_data/</w:t>
      </w:r>
      <w:r>
        <w:t>.</w:t>
      </w:r>
    </w:p>
    <w:p w14:paraId="1E999EE1">
      <w:pPr>
        <w:keepNext w:val="0"/>
        <w:keepLines w:val="0"/>
        <w:widowControl/>
        <w:suppressLineNumbers w:val="0"/>
        <w:spacing w:line="360" w:lineRule="auto"/>
        <w:jc w:val="both"/>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07F7C4EB">
      <w:pPr>
        <w:pStyle w:val="4"/>
        <w:keepNext w:val="0"/>
        <w:keepLines w:val="0"/>
        <w:widowControl/>
        <w:suppressLineNumbers w:val="0"/>
        <w:spacing w:line="360" w:lineRule="auto"/>
        <w:jc w:val="both"/>
        <w:rPr>
          <w:rStyle w:val="12"/>
          <w:b/>
          <w:bCs/>
        </w:rPr>
      </w:pPr>
    </w:p>
    <w:p w14:paraId="6DFD4EF0">
      <w:pPr>
        <w:pStyle w:val="4"/>
        <w:keepNext w:val="0"/>
        <w:keepLines w:val="0"/>
        <w:widowControl/>
        <w:suppressLineNumbers w:val="0"/>
        <w:spacing w:line="360" w:lineRule="auto"/>
        <w:jc w:val="both"/>
      </w:pPr>
      <w:r>
        <w:rPr>
          <w:rStyle w:val="12"/>
          <w:b/>
          <w:bCs/>
        </w:rPr>
        <w:t>2.4 Feature Engineering Module</w:t>
      </w:r>
    </w:p>
    <w:p w14:paraId="785A04FC">
      <w:pPr>
        <w:pStyle w:val="11"/>
        <w:keepNext w:val="0"/>
        <w:keepLines w:val="0"/>
        <w:widowControl/>
        <w:suppressLineNumbers w:val="0"/>
        <w:spacing w:line="360" w:lineRule="auto"/>
        <w:jc w:val="both"/>
      </w:pPr>
      <w:r>
        <w:rPr>
          <w:rStyle w:val="12"/>
        </w:rPr>
        <w:t>Objective:</w:t>
      </w:r>
      <w:r>
        <w:t xml:space="preserve"> Introduce domain-relevant, derived features that strengthen the predictive power of the model.</w:t>
      </w:r>
    </w:p>
    <w:p w14:paraId="45A497BB">
      <w:pPr>
        <w:pStyle w:val="11"/>
        <w:keepNext w:val="0"/>
        <w:keepLines w:val="0"/>
        <w:widowControl/>
        <w:suppressLineNumbers w:val="0"/>
        <w:spacing w:line="360" w:lineRule="auto"/>
        <w:jc w:val="both"/>
      </w:pPr>
      <w:r>
        <w:rPr>
          <w:rStyle w:val="12"/>
        </w:rPr>
        <w:t>Key Derived Features:</w:t>
      </w:r>
    </w:p>
    <w:p w14:paraId="5C37CAAB">
      <w:pPr>
        <w:pStyle w:val="11"/>
        <w:keepNext w:val="0"/>
        <w:keepLines w:val="0"/>
        <w:widowControl/>
        <w:numPr>
          <w:ilvl w:val="0"/>
          <w:numId w:val="8"/>
        </w:numPr>
        <w:suppressLineNumbers w:val="0"/>
        <w:spacing w:line="360" w:lineRule="auto"/>
        <w:ind w:left="420" w:leftChars="0" w:hanging="420" w:firstLineChars="0"/>
        <w:jc w:val="both"/>
      </w:pPr>
      <w:r>
        <w:rPr>
          <w:rStyle w:val="12"/>
        </w:rPr>
        <w:t>Price per Square Foot</w:t>
      </w:r>
      <w:r>
        <w:t xml:space="preserve">: </w:t>
      </w:r>
      <w:r>
        <w:rPr>
          <w:rStyle w:val="9"/>
        </w:rPr>
        <w:t>Price / Area</w:t>
      </w:r>
      <w:r>
        <w:t xml:space="preserve"> – helps normalize pricing based on size.</w:t>
      </w:r>
    </w:p>
    <w:p w14:paraId="66A9F64D">
      <w:pPr>
        <w:pStyle w:val="11"/>
        <w:keepNext w:val="0"/>
        <w:keepLines w:val="0"/>
        <w:widowControl/>
        <w:numPr>
          <w:ilvl w:val="0"/>
          <w:numId w:val="8"/>
        </w:numPr>
        <w:suppressLineNumbers w:val="0"/>
        <w:spacing w:line="360" w:lineRule="auto"/>
        <w:ind w:left="420" w:leftChars="0" w:hanging="420" w:firstLineChars="0"/>
        <w:jc w:val="both"/>
      </w:pPr>
      <w:r>
        <w:rPr>
          <w:rStyle w:val="12"/>
        </w:rPr>
        <w:t>Total Rooms</w:t>
      </w:r>
      <w:r>
        <w:t xml:space="preserve">: Sum of </w:t>
      </w:r>
      <w:r>
        <w:rPr>
          <w:rStyle w:val="9"/>
        </w:rPr>
        <w:t>Bedrooms + Bathrooms + Other rooms</w:t>
      </w:r>
      <w:r>
        <w:t xml:space="preserve"> – reflects accommodation capacity.</w:t>
      </w:r>
    </w:p>
    <w:p w14:paraId="061DB81E">
      <w:pPr>
        <w:pStyle w:val="11"/>
        <w:keepNext w:val="0"/>
        <w:keepLines w:val="0"/>
        <w:widowControl/>
        <w:numPr>
          <w:ilvl w:val="0"/>
          <w:numId w:val="8"/>
        </w:numPr>
        <w:suppressLineNumbers w:val="0"/>
        <w:spacing w:line="360" w:lineRule="auto"/>
        <w:ind w:left="420" w:leftChars="0" w:hanging="420" w:firstLineChars="0"/>
        <w:jc w:val="both"/>
      </w:pPr>
      <w:r>
        <w:rPr>
          <w:rStyle w:val="12"/>
        </w:rPr>
        <w:t>Property Age</w:t>
      </w:r>
      <w:r>
        <w:t xml:space="preserve">: </w:t>
      </w:r>
      <w:r>
        <w:rPr>
          <w:rStyle w:val="9"/>
        </w:rPr>
        <w:t>Current Year – Construction Year</w:t>
      </w:r>
      <w:r>
        <w:t xml:space="preserve"> – accounts for property depreciation.</w:t>
      </w:r>
    </w:p>
    <w:p w14:paraId="1F59CA57">
      <w:pPr>
        <w:pStyle w:val="11"/>
        <w:keepNext w:val="0"/>
        <w:keepLines w:val="0"/>
        <w:widowControl/>
        <w:suppressLineNumbers w:val="0"/>
        <w:spacing w:line="360" w:lineRule="auto"/>
        <w:jc w:val="both"/>
      </w:pPr>
      <w:r>
        <w:rPr>
          <w:rStyle w:val="12"/>
        </w:rPr>
        <w:t>Benefits:</w:t>
      </w:r>
    </w:p>
    <w:p w14:paraId="2D6A01EF">
      <w:pPr>
        <w:pStyle w:val="11"/>
        <w:keepNext w:val="0"/>
        <w:keepLines w:val="0"/>
        <w:widowControl/>
        <w:numPr>
          <w:ilvl w:val="0"/>
          <w:numId w:val="8"/>
        </w:numPr>
        <w:suppressLineNumbers w:val="0"/>
        <w:spacing w:line="360" w:lineRule="auto"/>
        <w:ind w:left="420" w:leftChars="0" w:hanging="420" w:firstLineChars="0"/>
        <w:jc w:val="both"/>
      </w:pPr>
      <w:r>
        <w:t>Reduces noise and improves the model's ability to learn patterns.</w:t>
      </w:r>
    </w:p>
    <w:p w14:paraId="4BBD71D7">
      <w:pPr>
        <w:pStyle w:val="11"/>
        <w:keepNext w:val="0"/>
        <w:keepLines w:val="0"/>
        <w:widowControl/>
        <w:numPr>
          <w:ilvl w:val="0"/>
          <w:numId w:val="8"/>
        </w:numPr>
        <w:suppressLineNumbers w:val="0"/>
        <w:spacing w:line="360" w:lineRule="auto"/>
        <w:ind w:left="420" w:leftChars="0" w:hanging="420" w:firstLineChars="0"/>
        <w:jc w:val="both"/>
      </w:pPr>
      <w:r>
        <w:t>Encapsulates expert knowledge, making the model more intuitive and interpretable.</w:t>
      </w:r>
    </w:p>
    <w:p w14:paraId="1AD9C85D">
      <w:pPr>
        <w:pStyle w:val="11"/>
        <w:keepNext w:val="0"/>
        <w:keepLines w:val="0"/>
        <w:widowControl/>
        <w:suppressLineNumbers w:val="0"/>
        <w:spacing w:line="360" w:lineRule="auto"/>
        <w:jc w:val="both"/>
      </w:pPr>
      <w:r>
        <w:rPr>
          <w:rStyle w:val="12"/>
        </w:rPr>
        <w:t>Implementation:</w:t>
      </w:r>
      <w:r>
        <w:t xml:space="preserve"> Integrated within the preprocessing pipeline for consistency during training and inference.</w:t>
      </w:r>
    </w:p>
    <w:p w14:paraId="524D0066">
      <w:pPr>
        <w:keepNext w:val="0"/>
        <w:keepLines w:val="0"/>
        <w:widowControl/>
        <w:suppressLineNumbers w:val="0"/>
        <w:spacing w:line="360" w:lineRule="auto"/>
        <w:jc w:val="both"/>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5DF1713B">
      <w:pPr>
        <w:pStyle w:val="4"/>
        <w:keepNext w:val="0"/>
        <w:keepLines w:val="0"/>
        <w:widowControl/>
        <w:suppressLineNumbers w:val="0"/>
        <w:spacing w:line="360" w:lineRule="auto"/>
        <w:jc w:val="both"/>
        <w:rPr>
          <w:rStyle w:val="12"/>
          <w:b/>
          <w:bCs/>
        </w:rPr>
      </w:pPr>
    </w:p>
    <w:p w14:paraId="0A51CC64">
      <w:pPr>
        <w:pStyle w:val="4"/>
        <w:keepNext w:val="0"/>
        <w:keepLines w:val="0"/>
        <w:widowControl/>
        <w:suppressLineNumbers w:val="0"/>
        <w:spacing w:line="360" w:lineRule="auto"/>
        <w:jc w:val="both"/>
      </w:pPr>
      <w:r>
        <w:rPr>
          <w:rStyle w:val="12"/>
          <w:b/>
          <w:bCs/>
        </w:rPr>
        <w:t>2.5 Model Selection &amp; Training Module</w:t>
      </w:r>
    </w:p>
    <w:p w14:paraId="494FE5E3">
      <w:pPr>
        <w:pStyle w:val="11"/>
        <w:keepNext w:val="0"/>
        <w:keepLines w:val="0"/>
        <w:widowControl/>
        <w:suppressLineNumbers w:val="0"/>
        <w:spacing w:line="360" w:lineRule="auto"/>
        <w:jc w:val="both"/>
      </w:pPr>
      <w:r>
        <w:rPr>
          <w:rStyle w:val="12"/>
        </w:rPr>
        <w:t>Goal:</w:t>
      </w:r>
      <w:r>
        <w:t xml:space="preserve"> Identify and train the most accurate regression model for price prediction.</w:t>
      </w:r>
    </w:p>
    <w:p w14:paraId="35C19B49">
      <w:pPr>
        <w:pStyle w:val="11"/>
        <w:keepNext w:val="0"/>
        <w:keepLines w:val="0"/>
        <w:widowControl/>
        <w:suppressLineNumbers w:val="0"/>
        <w:spacing w:line="360" w:lineRule="auto"/>
        <w:jc w:val="both"/>
      </w:pPr>
      <w:r>
        <w:rPr>
          <w:rStyle w:val="12"/>
        </w:rPr>
        <w:t>Candidate Models:</w:t>
      </w:r>
    </w:p>
    <w:p w14:paraId="6993303B">
      <w:pPr>
        <w:pStyle w:val="11"/>
        <w:keepNext w:val="0"/>
        <w:keepLines w:val="0"/>
        <w:widowControl/>
        <w:numPr>
          <w:ilvl w:val="0"/>
          <w:numId w:val="8"/>
        </w:numPr>
        <w:suppressLineNumbers w:val="0"/>
        <w:spacing w:line="360" w:lineRule="auto"/>
        <w:ind w:left="420" w:leftChars="0" w:hanging="420" w:firstLineChars="0"/>
        <w:jc w:val="both"/>
      </w:pPr>
      <w:r>
        <w:rPr>
          <w:rStyle w:val="12"/>
        </w:rPr>
        <w:t>Linear Regression</w:t>
      </w:r>
      <w:r>
        <w:t>: Baseline, interpretable.</w:t>
      </w:r>
    </w:p>
    <w:p w14:paraId="7C8C69F4">
      <w:pPr>
        <w:pStyle w:val="11"/>
        <w:keepNext w:val="0"/>
        <w:keepLines w:val="0"/>
        <w:widowControl/>
        <w:numPr>
          <w:ilvl w:val="0"/>
          <w:numId w:val="8"/>
        </w:numPr>
        <w:suppressLineNumbers w:val="0"/>
        <w:spacing w:line="360" w:lineRule="auto"/>
        <w:ind w:left="420" w:leftChars="0" w:hanging="420" w:firstLineChars="0"/>
        <w:jc w:val="both"/>
      </w:pPr>
      <w:r>
        <w:rPr>
          <w:rStyle w:val="12"/>
        </w:rPr>
        <w:t>Decision Tree Regressor</w:t>
      </w:r>
      <w:r>
        <w:t>: Handles non-linearity and feature interactions.</w:t>
      </w:r>
    </w:p>
    <w:p w14:paraId="3288583B">
      <w:pPr>
        <w:pStyle w:val="11"/>
        <w:keepNext w:val="0"/>
        <w:keepLines w:val="0"/>
        <w:widowControl/>
        <w:numPr>
          <w:ilvl w:val="0"/>
          <w:numId w:val="8"/>
        </w:numPr>
        <w:suppressLineNumbers w:val="0"/>
        <w:spacing w:line="360" w:lineRule="auto"/>
        <w:ind w:left="420" w:leftChars="0" w:hanging="420" w:firstLineChars="0"/>
        <w:jc w:val="both"/>
      </w:pPr>
      <w:r>
        <w:rPr>
          <w:rStyle w:val="12"/>
        </w:rPr>
        <w:t>Random Forest Regressor</w:t>
      </w:r>
      <w:r>
        <w:t>: Ensemble-based, reduces overfitting.</w:t>
      </w:r>
    </w:p>
    <w:p w14:paraId="4DC5C294">
      <w:pPr>
        <w:pStyle w:val="11"/>
        <w:keepNext w:val="0"/>
        <w:keepLines w:val="0"/>
        <w:widowControl/>
        <w:numPr>
          <w:ilvl w:val="0"/>
          <w:numId w:val="8"/>
        </w:numPr>
        <w:suppressLineNumbers w:val="0"/>
        <w:spacing w:line="360" w:lineRule="auto"/>
        <w:ind w:left="420" w:leftChars="0" w:hanging="420" w:firstLineChars="0"/>
        <w:jc w:val="both"/>
      </w:pPr>
      <w:r>
        <w:rPr>
          <w:rStyle w:val="12"/>
        </w:rPr>
        <w:t>XGBoost Regressor</w:t>
      </w:r>
      <w:r>
        <w:t>: Advanced boosting algorithm, performs well on tabular data.</w:t>
      </w:r>
    </w:p>
    <w:p w14:paraId="20C82048">
      <w:pPr>
        <w:pStyle w:val="11"/>
        <w:keepNext w:val="0"/>
        <w:keepLines w:val="0"/>
        <w:widowControl/>
        <w:suppressLineNumbers w:val="0"/>
        <w:spacing w:line="360" w:lineRule="auto"/>
        <w:jc w:val="both"/>
      </w:pPr>
      <w:r>
        <w:rPr>
          <w:rStyle w:val="12"/>
        </w:rPr>
        <w:t>Steps:</w:t>
      </w:r>
    </w:p>
    <w:p w14:paraId="07884488">
      <w:pPr>
        <w:pStyle w:val="11"/>
        <w:keepNext w:val="0"/>
        <w:keepLines w:val="0"/>
        <w:widowControl/>
        <w:suppressLineNumbers w:val="0"/>
        <w:spacing w:line="360" w:lineRule="auto"/>
        <w:ind w:left="720"/>
        <w:jc w:val="both"/>
      </w:pPr>
      <w:r>
        <w:rPr>
          <w:rStyle w:val="12"/>
        </w:rPr>
        <w:t>Hyperparameter Tuning</w:t>
      </w:r>
      <w:r>
        <w:t>:</w:t>
      </w:r>
    </w:p>
    <w:p w14:paraId="7D018E85">
      <w:pPr>
        <w:pStyle w:val="11"/>
        <w:keepNext w:val="0"/>
        <w:keepLines w:val="0"/>
        <w:widowControl/>
        <w:numPr>
          <w:ilvl w:val="0"/>
          <w:numId w:val="8"/>
        </w:numPr>
        <w:suppressLineNumbers w:val="0"/>
        <w:spacing w:line="360" w:lineRule="auto"/>
        <w:ind w:left="420" w:leftChars="0" w:hanging="420" w:firstLineChars="0"/>
        <w:jc w:val="both"/>
      </w:pPr>
      <w:r>
        <w:t xml:space="preserve">Conducted using </w:t>
      </w:r>
      <w:r>
        <w:rPr>
          <w:rStyle w:val="12"/>
        </w:rPr>
        <w:t>GridSearchCV</w:t>
      </w:r>
      <w:r>
        <w:t xml:space="preserve"> with 5-fold cross-validation.</w:t>
      </w:r>
    </w:p>
    <w:p w14:paraId="56BF249C">
      <w:pPr>
        <w:pStyle w:val="11"/>
        <w:keepNext w:val="0"/>
        <w:keepLines w:val="0"/>
        <w:widowControl/>
        <w:numPr>
          <w:ilvl w:val="0"/>
          <w:numId w:val="8"/>
        </w:numPr>
        <w:suppressLineNumbers w:val="0"/>
        <w:spacing w:line="360" w:lineRule="auto"/>
        <w:ind w:left="420" w:leftChars="0" w:hanging="420" w:firstLineChars="0"/>
        <w:jc w:val="both"/>
      </w:pPr>
      <w:r>
        <w:t>Parameters include depth, number of estimators, learning rate, etc.</w:t>
      </w:r>
    </w:p>
    <w:p w14:paraId="491955B3">
      <w:pPr>
        <w:pStyle w:val="11"/>
        <w:keepNext w:val="0"/>
        <w:keepLines w:val="0"/>
        <w:widowControl/>
        <w:suppressLineNumbers w:val="0"/>
        <w:spacing w:line="360" w:lineRule="auto"/>
        <w:ind w:left="720"/>
        <w:jc w:val="both"/>
      </w:pPr>
      <w:r>
        <w:rPr>
          <w:rStyle w:val="12"/>
        </w:rPr>
        <w:t>Cross-Validation</w:t>
      </w:r>
      <w:r>
        <w:t>:</w:t>
      </w:r>
    </w:p>
    <w:p w14:paraId="154E2C79">
      <w:pPr>
        <w:pStyle w:val="11"/>
        <w:keepNext w:val="0"/>
        <w:keepLines w:val="0"/>
        <w:widowControl/>
        <w:numPr>
          <w:ilvl w:val="0"/>
          <w:numId w:val="8"/>
        </w:numPr>
        <w:suppressLineNumbers w:val="0"/>
        <w:spacing w:line="360" w:lineRule="auto"/>
        <w:ind w:left="420" w:leftChars="0" w:hanging="420" w:firstLineChars="0"/>
        <w:jc w:val="both"/>
      </w:pPr>
      <w:r>
        <w:t>Ensures the model generalizes well across unseen data.</w:t>
      </w:r>
    </w:p>
    <w:p w14:paraId="56489522">
      <w:pPr>
        <w:pStyle w:val="11"/>
        <w:keepNext w:val="0"/>
        <w:keepLines w:val="0"/>
        <w:widowControl/>
        <w:numPr>
          <w:ilvl w:val="0"/>
          <w:numId w:val="8"/>
        </w:numPr>
        <w:suppressLineNumbers w:val="0"/>
        <w:spacing w:line="360" w:lineRule="auto"/>
        <w:ind w:left="420" w:leftChars="0" w:hanging="420" w:firstLineChars="0"/>
        <w:jc w:val="both"/>
      </w:pPr>
      <w:r>
        <w:t>Avoids overfitting to a particular train-test split.</w:t>
      </w:r>
    </w:p>
    <w:p w14:paraId="1DD1FE51">
      <w:pPr>
        <w:pStyle w:val="11"/>
        <w:keepNext w:val="0"/>
        <w:keepLines w:val="0"/>
        <w:widowControl/>
        <w:suppressLineNumbers w:val="0"/>
        <w:spacing w:line="360" w:lineRule="auto"/>
        <w:ind w:left="720"/>
        <w:jc w:val="both"/>
      </w:pPr>
      <w:r>
        <w:rPr>
          <w:rStyle w:val="12"/>
        </w:rPr>
        <w:t>Model Persistence</w:t>
      </w:r>
    </w:p>
    <w:p w14:paraId="791023F6">
      <w:pPr>
        <w:pStyle w:val="11"/>
        <w:keepNext w:val="0"/>
        <w:keepLines w:val="0"/>
        <w:widowControl/>
        <w:numPr>
          <w:ilvl w:val="0"/>
          <w:numId w:val="8"/>
        </w:numPr>
        <w:suppressLineNumbers w:val="0"/>
        <w:spacing w:line="360" w:lineRule="auto"/>
        <w:ind w:left="420" w:leftChars="0" w:hanging="420" w:firstLineChars="0"/>
        <w:jc w:val="both"/>
        <w:rPr>
          <w:rFonts w:hint="default"/>
          <w:lang w:val="en-IN"/>
        </w:rPr>
      </w:pPr>
      <w:r>
        <w:t xml:space="preserve">Final model is serialized using </w:t>
      </w:r>
      <w:r>
        <w:rPr>
          <w:rStyle w:val="12"/>
        </w:rPr>
        <w:t>pickl</w:t>
      </w:r>
      <w:r>
        <w:rPr>
          <w:rStyle w:val="12"/>
          <w:rFonts w:hint="default"/>
          <w:lang w:val="en-IN"/>
        </w:rPr>
        <w:t>e</w:t>
      </w:r>
    </w:p>
    <w:p w14:paraId="35E32D82">
      <w:pPr>
        <w:pStyle w:val="11"/>
        <w:keepNext w:val="0"/>
        <w:keepLines w:val="0"/>
        <w:widowControl/>
        <w:numPr>
          <w:ilvl w:val="0"/>
          <w:numId w:val="8"/>
        </w:numPr>
        <w:suppressLineNumbers w:val="0"/>
        <w:spacing w:line="360" w:lineRule="auto"/>
        <w:ind w:left="420" w:leftChars="0" w:hanging="420" w:firstLineChars="0"/>
        <w:jc w:val="both"/>
      </w:pPr>
      <w:r>
        <w:t>Saved along with preprocessing pipeline to ensure consistency during inference.</w:t>
      </w:r>
    </w:p>
    <w:p w14:paraId="7A7AF3AA">
      <w:pPr>
        <w:pStyle w:val="11"/>
        <w:keepNext w:val="0"/>
        <w:keepLines w:val="0"/>
        <w:widowControl/>
        <w:suppressLineNumbers w:val="0"/>
        <w:spacing w:line="360" w:lineRule="auto"/>
        <w:jc w:val="both"/>
      </w:pPr>
      <w:r>
        <w:rPr>
          <w:rStyle w:val="12"/>
        </w:rPr>
        <w:t>Storage</w:t>
      </w:r>
      <w:r>
        <w:t xml:space="preserve">: Saved in </w:t>
      </w:r>
      <w:r>
        <w:rPr>
          <w:rStyle w:val="9"/>
        </w:rPr>
        <w:t>artifacts/models/final_model.pkl</w:t>
      </w:r>
      <w:r>
        <w:t>.</w:t>
      </w:r>
    </w:p>
    <w:p w14:paraId="47794AE4">
      <w:pPr>
        <w:keepNext w:val="0"/>
        <w:keepLines w:val="0"/>
        <w:widowControl/>
        <w:suppressLineNumbers w:val="0"/>
        <w:spacing w:line="360" w:lineRule="auto"/>
        <w:jc w:val="both"/>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AEC5C24">
      <w:pPr>
        <w:pStyle w:val="4"/>
        <w:keepNext w:val="0"/>
        <w:keepLines w:val="0"/>
        <w:widowControl/>
        <w:suppressLineNumbers w:val="0"/>
        <w:spacing w:line="360" w:lineRule="auto"/>
        <w:jc w:val="both"/>
      </w:pPr>
      <w:r>
        <w:rPr>
          <w:rStyle w:val="12"/>
          <w:b/>
          <w:bCs/>
        </w:rPr>
        <w:t>2.6 Model Evaluation Module</w:t>
      </w:r>
    </w:p>
    <w:p w14:paraId="1311AFDF">
      <w:pPr>
        <w:pStyle w:val="11"/>
        <w:keepNext w:val="0"/>
        <w:keepLines w:val="0"/>
        <w:widowControl/>
        <w:suppressLineNumbers w:val="0"/>
        <w:spacing w:line="360" w:lineRule="auto"/>
        <w:jc w:val="both"/>
      </w:pPr>
      <w:r>
        <w:rPr>
          <w:rStyle w:val="12"/>
        </w:rPr>
        <w:t>Objective:</w:t>
      </w:r>
      <w:r>
        <w:t xml:space="preserve"> Measure model performance using quantitative metrics and visual tools.</w:t>
      </w:r>
    </w:p>
    <w:p w14:paraId="63792C0C">
      <w:pPr>
        <w:pStyle w:val="11"/>
        <w:keepNext w:val="0"/>
        <w:keepLines w:val="0"/>
        <w:widowControl/>
        <w:suppressLineNumbers w:val="0"/>
        <w:spacing w:line="360" w:lineRule="auto"/>
        <w:jc w:val="both"/>
      </w:pPr>
      <w:r>
        <w:rPr>
          <w:rStyle w:val="12"/>
        </w:rPr>
        <w:t>Metrics:</w:t>
      </w:r>
    </w:p>
    <w:p w14:paraId="2085D482">
      <w:pPr>
        <w:pStyle w:val="11"/>
        <w:keepNext w:val="0"/>
        <w:keepLines w:val="0"/>
        <w:widowControl/>
        <w:numPr>
          <w:ilvl w:val="0"/>
          <w:numId w:val="9"/>
        </w:numPr>
        <w:suppressLineNumbers w:val="0"/>
        <w:spacing w:line="360" w:lineRule="auto"/>
        <w:ind w:left="420" w:leftChars="0" w:hanging="420" w:firstLineChars="0"/>
        <w:jc w:val="both"/>
      </w:pPr>
      <w:r>
        <w:rPr>
          <w:rStyle w:val="12"/>
        </w:rPr>
        <w:t>MAE (Mean Absolute Error)</w:t>
      </w:r>
      <w:r>
        <w:t>: Average absolute difference between predicted and actual prices.</w:t>
      </w:r>
    </w:p>
    <w:p w14:paraId="350AC762">
      <w:pPr>
        <w:pStyle w:val="11"/>
        <w:keepNext w:val="0"/>
        <w:keepLines w:val="0"/>
        <w:widowControl/>
        <w:numPr>
          <w:ilvl w:val="0"/>
          <w:numId w:val="9"/>
        </w:numPr>
        <w:suppressLineNumbers w:val="0"/>
        <w:spacing w:line="360" w:lineRule="auto"/>
        <w:ind w:left="420" w:leftChars="0" w:hanging="420" w:firstLineChars="0"/>
        <w:jc w:val="both"/>
      </w:pPr>
      <w:r>
        <w:rPr>
          <w:rStyle w:val="12"/>
        </w:rPr>
        <w:t>MSE (Mean Squared Error)</w:t>
      </w:r>
      <w:r>
        <w:t>: Penalizes larger errors more heavily.</w:t>
      </w:r>
    </w:p>
    <w:p w14:paraId="43BDB8B9">
      <w:pPr>
        <w:pStyle w:val="11"/>
        <w:keepNext w:val="0"/>
        <w:keepLines w:val="0"/>
        <w:widowControl/>
        <w:numPr>
          <w:ilvl w:val="0"/>
          <w:numId w:val="9"/>
        </w:numPr>
        <w:suppressLineNumbers w:val="0"/>
        <w:spacing w:line="360" w:lineRule="auto"/>
        <w:ind w:left="420" w:leftChars="0" w:hanging="420" w:firstLineChars="0"/>
        <w:jc w:val="both"/>
      </w:pPr>
      <w:r>
        <w:rPr>
          <w:rStyle w:val="12"/>
        </w:rPr>
        <w:t>RMSE (Root MSE)</w:t>
      </w:r>
      <w:r>
        <w:t>: Improves interpretability by keeping units consistent.</w:t>
      </w:r>
    </w:p>
    <w:p w14:paraId="33C8D6B6">
      <w:pPr>
        <w:pStyle w:val="11"/>
        <w:keepNext w:val="0"/>
        <w:keepLines w:val="0"/>
        <w:widowControl/>
        <w:numPr>
          <w:ilvl w:val="0"/>
          <w:numId w:val="9"/>
        </w:numPr>
        <w:suppressLineNumbers w:val="0"/>
        <w:spacing w:line="360" w:lineRule="auto"/>
        <w:ind w:left="420" w:leftChars="0" w:hanging="420" w:firstLineChars="0"/>
        <w:jc w:val="both"/>
      </w:pPr>
      <w:r>
        <w:rPr>
          <w:rStyle w:val="12"/>
        </w:rPr>
        <w:t>R² Score</w:t>
      </w:r>
      <w:r>
        <w:t>: Proportion of variance in price explained by features.</w:t>
      </w:r>
    </w:p>
    <w:p w14:paraId="4C597F8B">
      <w:pPr>
        <w:pStyle w:val="11"/>
        <w:keepNext w:val="0"/>
        <w:keepLines w:val="0"/>
        <w:widowControl/>
        <w:suppressLineNumbers w:val="0"/>
        <w:spacing w:line="360" w:lineRule="auto"/>
        <w:jc w:val="both"/>
      </w:pPr>
      <w:r>
        <w:rPr>
          <w:rStyle w:val="12"/>
        </w:rPr>
        <w:t>Visualizations:</w:t>
      </w:r>
    </w:p>
    <w:p w14:paraId="39BD70F5">
      <w:pPr>
        <w:pStyle w:val="11"/>
        <w:keepNext w:val="0"/>
        <w:keepLines w:val="0"/>
        <w:widowControl/>
        <w:numPr>
          <w:ilvl w:val="0"/>
          <w:numId w:val="9"/>
        </w:numPr>
        <w:suppressLineNumbers w:val="0"/>
        <w:spacing w:line="360" w:lineRule="auto"/>
        <w:ind w:left="420" w:leftChars="0" w:hanging="420" w:firstLineChars="0"/>
        <w:jc w:val="both"/>
      </w:pPr>
      <w:r>
        <w:rPr>
          <w:rStyle w:val="12"/>
        </w:rPr>
        <w:t>Residual Plots</w:t>
      </w:r>
      <w:r>
        <w:t>: Detect heteroscedasticity or model bias.</w:t>
      </w:r>
    </w:p>
    <w:p w14:paraId="3E22F028">
      <w:pPr>
        <w:pStyle w:val="11"/>
        <w:keepNext w:val="0"/>
        <w:keepLines w:val="0"/>
        <w:widowControl/>
        <w:numPr>
          <w:ilvl w:val="0"/>
          <w:numId w:val="9"/>
        </w:numPr>
        <w:suppressLineNumbers w:val="0"/>
        <w:spacing w:line="360" w:lineRule="auto"/>
        <w:ind w:left="420" w:leftChars="0" w:hanging="420" w:firstLineChars="0"/>
        <w:jc w:val="both"/>
      </w:pPr>
      <w:r>
        <w:rPr>
          <w:rStyle w:val="12"/>
        </w:rPr>
        <w:t>Prediction Error Distribution</w:t>
      </w:r>
      <w:r>
        <w:t>: Examine prediction accuracy.</w:t>
      </w:r>
    </w:p>
    <w:p w14:paraId="1630029D">
      <w:pPr>
        <w:pStyle w:val="11"/>
        <w:keepNext w:val="0"/>
        <w:keepLines w:val="0"/>
        <w:widowControl/>
        <w:numPr>
          <w:ilvl w:val="0"/>
          <w:numId w:val="9"/>
        </w:numPr>
        <w:suppressLineNumbers w:val="0"/>
        <w:spacing w:line="360" w:lineRule="auto"/>
        <w:ind w:left="420" w:leftChars="0" w:hanging="420" w:firstLineChars="0"/>
        <w:jc w:val="both"/>
      </w:pPr>
      <w:r>
        <w:rPr>
          <w:rStyle w:val="12"/>
        </w:rPr>
        <w:t>Feature Importance</w:t>
      </w:r>
      <w:r>
        <w:t>: Highlights influential features (for tree-based models).</w:t>
      </w:r>
    </w:p>
    <w:p w14:paraId="180167EE">
      <w:pPr>
        <w:pStyle w:val="11"/>
        <w:keepNext w:val="0"/>
        <w:keepLines w:val="0"/>
        <w:widowControl/>
        <w:suppressLineNumbers w:val="0"/>
        <w:spacing w:line="360" w:lineRule="auto"/>
        <w:jc w:val="both"/>
      </w:pPr>
      <w:r>
        <w:rPr>
          <w:rStyle w:val="12"/>
        </w:rPr>
        <w:t>Tools Used:</w:t>
      </w:r>
      <w:r>
        <w:t xml:space="preserve"> </w:t>
      </w:r>
      <w:r>
        <w:rPr>
          <w:rStyle w:val="9"/>
        </w:rPr>
        <w:t>matplotlib</w:t>
      </w:r>
      <w:r>
        <w:t xml:space="preserve">, </w:t>
      </w:r>
      <w:r>
        <w:rPr>
          <w:rStyle w:val="9"/>
        </w:rPr>
        <w:t>seaborn</w:t>
      </w:r>
      <w:r>
        <w:t xml:space="preserve">, and </w:t>
      </w:r>
      <w:r>
        <w:rPr>
          <w:rStyle w:val="9"/>
        </w:rPr>
        <w:t>scikit-learn.metrics</w:t>
      </w:r>
      <w:r>
        <w:t>.</w:t>
      </w:r>
    </w:p>
    <w:p w14:paraId="78607AE7">
      <w:pPr>
        <w:pStyle w:val="11"/>
        <w:keepNext w:val="0"/>
        <w:keepLines w:val="0"/>
        <w:widowControl/>
        <w:suppressLineNumbers w:val="0"/>
        <w:spacing w:line="360" w:lineRule="auto"/>
        <w:jc w:val="both"/>
      </w:pPr>
    </w:p>
    <w:p w14:paraId="3BECAC1D">
      <w:pPr>
        <w:keepNext w:val="0"/>
        <w:keepLines w:val="0"/>
        <w:widowControl/>
        <w:suppressLineNumbers w:val="0"/>
        <w:spacing w:line="360" w:lineRule="auto"/>
        <w:jc w:val="both"/>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6E187BD2">
      <w:pPr>
        <w:pStyle w:val="4"/>
        <w:keepNext w:val="0"/>
        <w:keepLines w:val="0"/>
        <w:widowControl/>
        <w:suppressLineNumbers w:val="0"/>
        <w:spacing w:line="360" w:lineRule="auto"/>
        <w:jc w:val="both"/>
        <w:rPr>
          <w:rStyle w:val="12"/>
          <w:b/>
          <w:bCs/>
        </w:rPr>
      </w:pPr>
    </w:p>
    <w:p w14:paraId="72EEF4FF">
      <w:pPr>
        <w:pStyle w:val="4"/>
        <w:keepNext w:val="0"/>
        <w:keepLines w:val="0"/>
        <w:widowControl/>
        <w:suppressLineNumbers w:val="0"/>
        <w:spacing w:line="360" w:lineRule="auto"/>
        <w:jc w:val="both"/>
      </w:pPr>
      <w:r>
        <w:rPr>
          <w:rStyle w:val="12"/>
          <w:b/>
          <w:bCs/>
        </w:rPr>
        <w:t>2.7 Prediction Pipeline</w:t>
      </w:r>
    </w:p>
    <w:p w14:paraId="0E24E98E">
      <w:pPr>
        <w:pStyle w:val="11"/>
        <w:keepNext w:val="0"/>
        <w:keepLines w:val="0"/>
        <w:widowControl/>
        <w:suppressLineNumbers w:val="0"/>
        <w:spacing w:line="360" w:lineRule="auto"/>
        <w:jc w:val="both"/>
      </w:pPr>
      <w:r>
        <w:rPr>
          <w:rStyle w:val="12"/>
        </w:rPr>
        <w:t>Purpose:</w:t>
      </w:r>
      <w:r>
        <w:t xml:space="preserve"> Enable end-users to receive price predictions through a web interface.</w:t>
      </w:r>
    </w:p>
    <w:p w14:paraId="661979A9">
      <w:pPr>
        <w:pStyle w:val="11"/>
        <w:keepNext w:val="0"/>
        <w:keepLines w:val="0"/>
        <w:widowControl/>
        <w:suppressLineNumbers w:val="0"/>
        <w:spacing w:line="360" w:lineRule="auto"/>
        <w:jc w:val="both"/>
      </w:pPr>
      <w:r>
        <w:rPr>
          <w:rStyle w:val="12"/>
        </w:rPr>
        <w:t>Steps:</w:t>
      </w:r>
    </w:p>
    <w:p w14:paraId="1FC65622">
      <w:pPr>
        <w:pStyle w:val="11"/>
        <w:keepNext w:val="0"/>
        <w:keepLines w:val="0"/>
        <w:widowControl/>
        <w:numPr>
          <w:ilvl w:val="0"/>
          <w:numId w:val="9"/>
        </w:numPr>
        <w:suppressLineNumbers w:val="0"/>
        <w:spacing w:line="360" w:lineRule="auto"/>
        <w:ind w:left="420" w:leftChars="0" w:hanging="420" w:firstLineChars="0"/>
        <w:jc w:val="both"/>
      </w:pPr>
      <w:r>
        <w:t xml:space="preserve">User inputs property details via a </w:t>
      </w:r>
      <w:r>
        <w:rPr>
          <w:rStyle w:val="12"/>
        </w:rPr>
        <w:t>web form</w:t>
      </w:r>
      <w:r>
        <w:t xml:space="preserve"> or </w:t>
      </w:r>
      <w:r>
        <w:rPr>
          <w:rStyle w:val="12"/>
        </w:rPr>
        <w:t>file upload</w:t>
      </w:r>
      <w:r>
        <w:t>.</w:t>
      </w:r>
    </w:p>
    <w:p w14:paraId="6C8A6A0B">
      <w:pPr>
        <w:pStyle w:val="11"/>
        <w:keepNext w:val="0"/>
        <w:keepLines w:val="0"/>
        <w:widowControl/>
        <w:numPr>
          <w:ilvl w:val="0"/>
          <w:numId w:val="9"/>
        </w:numPr>
        <w:suppressLineNumbers w:val="0"/>
        <w:spacing w:line="360" w:lineRule="auto"/>
        <w:ind w:left="420" w:leftChars="0" w:hanging="420" w:firstLineChars="0"/>
        <w:jc w:val="both"/>
      </w:pPr>
      <w:r>
        <w:t>Backend (Flask) receives input, loads the trained model and preprocessing pipeline.</w:t>
      </w:r>
    </w:p>
    <w:p w14:paraId="4B6A90ED">
      <w:pPr>
        <w:pStyle w:val="11"/>
        <w:keepNext w:val="0"/>
        <w:keepLines w:val="0"/>
        <w:widowControl/>
        <w:numPr>
          <w:ilvl w:val="0"/>
          <w:numId w:val="9"/>
        </w:numPr>
        <w:suppressLineNumbers w:val="0"/>
        <w:spacing w:line="360" w:lineRule="auto"/>
        <w:ind w:left="420" w:leftChars="0" w:hanging="420" w:firstLineChars="0"/>
        <w:jc w:val="both"/>
      </w:pPr>
      <w:r>
        <w:t>Data is preprocessed exactly as in training.</w:t>
      </w:r>
    </w:p>
    <w:p w14:paraId="1319B2AC">
      <w:pPr>
        <w:pStyle w:val="11"/>
        <w:keepNext w:val="0"/>
        <w:keepLines w:val="0"/>
        <w:widowControl/>
        <w:numPr>
          <w:ilvl w:val="0"/>
          <w:numId w:val="9"/>
        </w:numPr>
        <w:suppressLineNumbers w:val="0"/>
        <w:spacing w:line="360" w:lineRule="auto"/>
        <w:ind w:left="420" w:leftChars="0" w:hanging="420" w:firstLineChars="0"/>
        <w:jc w:val="both"/>
      </w:pPr>
      <w:r>
        <w:t>Model predicts price.</w:t>
      </w:r>
    </w:p>
    <w:p w14:paraId="583F0612">
      <w:pPr>
        <w:pStyle w:val="11"/>
        <w:keepNext w:val="0"/>
        <w:keepLines w:val="0"/>
        <w:widowControl/>
        <w:suppressLineNumbers w:val="0"/>
        <w:spacing w:line="360" w:lineRule="auto"/>
        <w:jc w:val="both"/>
      </w:pPr>
      <w:r>
        <w:t>Result is returned in a clean, user-friendly format.</w:t>
      </w:r>
    </w:p>
    <w:p w14:paraId="77C8CF25">
      <w:pPr>
        <w:pStyle w:val="11"/>
        <w:keepNext w:val="0"/>
        <w:keepLines w:val="0"/>
        <w:widowControl/>
        <w:suppressLineNumbers w:val="0"/>
        <w:spacing w:line="360" w:lineRule="auto"/>
        <w:jc w:val="both"/>
      </w:pPr>
      <w:r>
        <w:rPr>
          <w:rStyle w:val="12"/>
        </w:rPr>
        <w:t>Technologies:</w:t>
      </w:r>
    </w:p>
    <w:p w14:paraId="20071319">
      <w:pPr>
        <w:pStyle w:val="11"/>
        <w:keepNext w:val="0"/>
        <w:keepLines w:val="0"/>
        <w:widowControl/>
        <w:suppressLineNumbers w:val="0"/>
        <w:spacing w:line="360" w:lineRule="auto"/>
        <w:ind w:left="720"/>
        <w:jc w:val="both"/>
      </w:pPr>
      <w:r>
        <w:rPr>
          <w:rStyle w:val="12"/>
        </w:rPr>
        <w:t>Backend</w:t>
      </w:r>
      <w:r>
        <w:t>: Flask</w:t>
      </w:r>
    </w:p>
    <w:p w14:paraId="24758829">
      <w:pPr>
        <w:pStyle w:val="11"/>
        <w:keepNext w:val="0"/>
        <w:keepLines w:val="0"/>
        <w:widowControl/>
        <w:suppressLineNumbers w:val="0"/>
        <w:spacing w:line="360" w:lineRule="auto"/>
        <w:ind w:left="720"/>
        <w:jc w:val="both"/>
      </w:pPr>
      <w:r>
        <w:rPr>
          <w:rStyle w:val="12"/>
        </w:rPr>
        <w:t>Frontend</w:t>
      </w:r>
      <w:r>
        <w:t>: HTML/CSS, Bootstrap (optional for styling)</w:t>
      </w:r>
    </w:p>
    <w:p w14:paraId="3BA98798">
      <w:pPr>
        <w:pStyle w:val="11"/>
        <w:keepNext w:val="0"/>
        <w:keepLines w:val="0"/>
        <w:widowControl/>
        <w:suppressLineNumbers w:val="0"/>
        <w:spacing w:line="360" w:lineRule="auto"/>
        <w:ind w:left="720"/>
        <w:jc w:val="both"/>
      </w:pPr>
      <w:r>
        <w:rPr>
          <w:rStyle w:val="12"/>
        </w:rPr>
        <w:t>Processing</w:t>
      </w:r>
      <w:r>
        <w:t>: Pandas, NumPy, Scikit-learn</w:t>
      </w:r>
    </w:p>
    <w:p w14:paraId="34D1D6B7">
      <w:pPr>
        <w:pStyle w:val="11"/>
        <w:keepNext w:val="0"/>
        <w:keepLines w:val="0"/>
        <w:widowControl/>
        <w:suppressLineNumbers w:val="0"/>
        <w:spacing w:line="360" w:lineRule="auto"/>
        <w:jc w:val="both"/>
      </w:pPr>
      <w:r>
        <w:rPr>
          <w:rStyle w:val="12"/>
        </w:rPr>
        <w:t>Deployment</w:t>
      </w:r>
      <w:r>
        <w:t>: Hosted locally or on a platform like Heroku, Render, or AWS.</w:t>
      </w:r>
    </w:p>
    <w:p w14:paraId="69438A18">
      <w:pPr>
        <w:keepNext w:val="0"/>
        <w:keepLines w:val="0"/>
        <w:widowControl/>
        <w:suppressLineNumbers w:val="0"/>
        <w:spacing w:line="360" w:lineRule="auto"/>
        <w:jc w:val="both"/>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0B0119F1">
      <w:pPr>
        <w:pStyle w:val="4"/>
        <w:keepNext w:val="0"/>
        <w:keepLines w:val="0"/>
        <w:widowControl/>
        <w:suppressLineNumbers w:val="0"/>
        <w:spacing w:line="360" w:lineRule="auto"/>
        <w:jc w:val="both"/>
        <w:rPr>
          <w:rStyle w:val="12"/>
          <w:b/>
          <w:bCs/>
        </w:rPr>
      </w:pPr>
    </w:p>
    <w:p w14:paraId="735DF7AC">
      <w:pPr>
        <w:pStyle w:val="4"/>
        <w:keepNext w:val="0"/>
        <w:keepLines w:val="0"/>
        <w:widowControl/>
        <w:suppressLineNumbers w:val="0"/>
        <w:spacing w:line="360" w:lineRule="auto"/>
        <w:jc w:val="both"/>
      </w:pPr>
      <w:r>
        <w:rPr>
          <w:rStyle w:val="12"/>
          <w:b/>
          <w:bCs/>
        </w:rPr>
        <w:t>2.8 Artifact Management</w:t>
      </w:r>
    </w:p>
    <w:p w14:paraId="2A564660">
      <w:pPr>
        <w:pStyle w:val="11"/>
        <w:keepNext w:val="0"/>
        <w:keepLines w:val="0"/>
        <w:widowControl/>
        <w:suppressLineNumbers w:val="0"/>
        <w:spacing w:line="360" w:lineRule="auto"/>
        <w:jc w:val="both"/>
      </w:pPr>
      <w:r>
        <w:rPr>
          <w:rStyle w:val="12"/>
        </w:rPr>
        <w:t>Purpose:</w:t>
      </w:r>
      <w:r>
        <w:t xml:space="preserve"> Maintain traceability and reproducibility of each run.</w:t>
      </w:r>
    </w:p>
    <w:p w14:paraId="305A3FBF">
      <w:pPr>
        <w:pStyle w:val="11"/>
        <w:keepNext w:val="0"/>
        <w:keepLines w:val="0"/>
        <w:widowControl/>
        <w:suppressLineNumbers w:val="0"/>
        <w:spacing w:line="360" w:lineRule="auto"/>
        <w:jc w:val="both"/>
      </w:pPr>
      <w:r>
        <w:rPr>
          <w:rStyle w:val="12"/>
        </w:rPr>
        <w:t>Artifacts Stored:</w:t>
      </w:r>
    </w:p>
    <w:p w14:paraId="5C491085">
      <w:pPr>
        <w:pStyle w:val="11"/>
        <w:keepNext w:val="0"/>
        <w:keepLines w:val="0"/>
        <w:widowControl/>
        <w:numPr>
          <w:ilvl w:val="0"/>
          <w:numId w:val="9"/>
        </w:numPr>
        <w:suppressLineNumbers w:val="0"/>
        <w:spacing w:line="360" w:lineRule="auto"/>
        <w:ind w:left="420" w:leftChars="0" w:hanging="420" w:firstLineChars="0"/>
        <w:jc w:val="both"/>
      </w:pPr>
      <w:r>
        <w:t>Raw &amp; cleaned datasets</w:t>
      </w:r>
    </w:p>
    <w:p w14:paraId="6ECBAF01">
      <w:pPr>
        <w:pStyle w:val="11"/>
        <w:keepNext w:val="0"/>
        <w:keepLines w:val="0"/>
        <w:widowControl/>
        <w:numPr>
          <w:ilvl w:val="0"/>
          <w:numId w:val="9"/>
        </w:numPr>
        <w:suppressLineNumbers w:val="0"/>
        <w:spacing w:line="360" w:lineRule="auto"/>
        <w:ind w:left="420" w:leftChars="0" w:hanging="420" w:firstLineChars="0"/>
        <w:jc w:val="both"/>
      </w:pPr>
      <w:r>
        <w:t>Transformed data</w:t>
      </w:r>
    </w:p>
    <w:p w14:paraId="5B9C58A9">
      <w:pPr>
        <w:pStyle w:val="11"/>
        <w:keepNext w:val="0"/>
        <w:keepLines w:val="0"/>
        <w:widowControl/>
        <w:numPr>
          <w:ilvl w:val="0"/>
          <w:numId w:val="9"/>
        </w:numPr>
        <w:suppressLineNumbers w:val="0"/>
        <w:spacing w:line="360" w:lineRule="auto"/>
        <w:ind w:left="420" w:leftChars="0" w:hanging="420" w:firstLineChars="0"/>
        <w:jc w:val="both"/>
      </w:pPr>
      <w:r>
        <w:t>Trained models</w:t>
      </w:r>
    </w:p>
    <w:p w14:paraId="1F305D24">
      <w:pPr>
        <w:pStyle w:val="11"/>
        <w:keepNext w:val="0"/>
        <w:keepLines w:val="0"/>
        <w:widowControl/>
        <w:numPr>
          <w:ilvl w:val="0"/>
          <w:numId w:val="9"/>
        </w:numPr>
        <w:suppressLineNumbers w:val="0"/>
        <w:spacing w:line="360" w:lineRule="auto"/>
        <w:ind w:left="420" w:leftChars="0" w:hanging="420" w:firstLineChars="0"/>
        <w:jc w:val="both"/>
      </w:pPr>
      <w:r>
        <w:t>Evaluation metrics and visualizations</w:t>
      </w:r>
    </w:p>
    <w:p w14:paraId="4623CD1D">
      <w:pPr>
        <w:pStyle w:val="11"/>
        <w:keepNext w:val="0"/>
        <w:keepLines w:val="0"/>
        <w:widowControl/>
        <w:numPr>
          <w:ilvl w:val="0"/>
          <w:numId w:val="9"/>
        </w:numPr>
        <w:suppressLineNumbers w:val="0"/>
        <w:spacing w:line="360" w:lineRule="auto"/>
        <w:ind w:left="420" w:leftChars="0" w:hanging="420" w:firstLineChars="0"/>
        <w:jc w:val="both"/>
      </w:pPr>
      <w:r>
        <w:t>Logs and configuration files</w:t>
      </w:r>
    </w:p>
    <w:p w14:paraId="3AF50041">
      <w:pPr>
        <w:pStyle w:val="11"/>
        <w:keepNext w:val="0"/>
        <w:keepLines w:val="0"/>
        <w:widowControl/>
        <w:suppressLineNumbers w:val="0"/>
        <w:spacing w:line="360" w:lineRule="auto"/>
        <w:jc w:val="both"/>
      </w:pPr>
      <w:r>
        <w:rPr>
          <w:rStyle w:val="12"/>
        </w:rPr>
        <w:t>Benefits:</w:t>
      </w:r>
    </w:p>
    <w:p w14:paraId="4766DFCB">
      <w:pPr>
        <w:pStyle w:val="11"/>
        <w:keepNext w:val="0"/>
        <w:keepLines w:val="0"/>
        <w:widowControl/>
        <w:numPr>
          <w:ilvl w:val="0"/>
          <w:numId w:val="9"/>
        </w:numPr>
        <w:suppressLineNumbers w:val="0"/>
        <w:spacing w:line="360" w:lineRule="auto"/>
        <w:ind w:left="420" w:leftChars="0" w:hanging="420" w:firstLineChars="0"/>
        <w:jc w:val="both"/>
      </w:pPr>
      <w:r>
        <w:rPr>
          <w:rStyle w:val="12"/>
        </w:rPr>
        <w:t>Traceability</w:t>
      </w:r>
      <w:r>
        <w:t>: Revisit any step or result.</w:t>
      </w:r>
    </w:p>
    <w:p w14:paraId="364CF086">
      <w:pPr>
        <w:pStyle w:val="11"/>
        <w:keepNext w:val="0"/>
        <w:keepLines w:val="0"/>
        <w:widowControl/>
        <w:numPr>
          <w:ilvl w:val="0"/>
          <w:numId w:val="9"/>
        </w:numPr>
        <w:suppressLineNumbers w:val="0"/>
        <w:spacing w:line="360" w:lineRule="auto"/>
        <w:ind w:left="420" w:leftChars="0" w:hanging="420" w:firstLineChars="0"/>
        <w:jc w:val="both"/>
      </w:pPr>
      <w:r>
        <w:rPr>
          <w:rStyle w:val="12"/>
        </w:rPr>
        <w:t>Reusability</w:t>
      </w:r>
      <w:r>
        <w:t>: Artifacts can be reused across different pipelines or projects.</w:t>
      </w:r>
    </w:p>
    <w:p w14:paraId="7578E985">
      <w:pPr>
        <w:pStyle w:val="11"/>
        <w:keepNext w:val="0"/>
        <w:keepLines w:val="0"/>
        <w:widowControl/>
        <w:numPr>
          <w:ilvl w:val="0"/>
          <w:numId w:val="9"/>
        </w:numPr>
        <w:suppressLineNumbers w:val="0"/>
        <w:spacing w:line="360" w:lineRule="auto"/>
        <w:ind w:left="420" w:leftChars="0" w:hanging="420" w:firstLineChars="0"/>
        <w:jc w:val="both"/>
      </w:pPr>
      <w:r>
        <w:rPr>
          <w:rStyle w:val="12"/>
        </w:rPr>
        <w:t>Debugging</w:t>
      </w:r>
      <w:r>
        <w:t>: Easy identification of failure points.</w:t>
      </w:r>
    </w:p>
    <w:p w14:paraId="1F2E02F9">
      <w:pPr>
        <w:pStyle w:val="11"/>
        <w:keepNext w:val="0"/>
        <w:keepLines w:val="0"/>
        <w:widowControl/>
        <w:suppressLineNumbers w:val="0"/>
        <w:spacing w:line="360" w:lineRule="auto"/>
        <w:jc w:val="both"/>
      </w:pPr>
      <w:r>
        <w:rPr>
          <w:rStyle w:val="12"/>
        </w:rPr>
        <w:t>Directory Structure:</w:t>
      </w:r>
    </w:p>
    <w:p w14:paraId="0619F9B3">
      <w:pPr>
        <w:pStyle w:val="10"/>
        <w:keepNext w:val="0"/>
        <w:keepLines w:val="0"/>
        <w:widowControl/>
        <w:suppressLineNumbers w:val="0"/>
        <w:spacing w:line="360" w:lineRule="auto"/>
        <w:jc w:val="both"/>
        <w:rPr>
          <w:rStyle w:val="9"/>
        </w:rPr>
      </w:pPr>
      <w:r>
        <w:rPr>
          <w:rStyle w:val="9"/>
        </w:rPr>
        <w:t>artifacts/</w:t>
      </w:r>
    </w:p>
    <w:p w14:paraId="24813C2B">
      <w:pPr>
        <w:pStyle w:val="10"/>
        <w:keepNext w:val="0"/>
        <w:keepLines w:val="0"/>
        <w:widowControl/>
        <w:suppressLineNumbers w:val="0"/>
        <w:spacing w:line="360" w:lineRule="auto"/>
        <w:jc w:val="both"/>
        <w:rPr>
          <w:rStyle w:val="9"/>
        </w:rPr>
      </w:pPr>
      <w:r>
        <w:rPr>
          <w:rStyle w:val="9"/>
        </w:rPr>
        <w:t>│</w:t>
      </w:r>
    </w:p>
    <w:p w14:paraId="43104D22">
      <w:pPr>
        <w:pStyle w:val="10"/>
        <w:keepNext w:val="0"/>
        <w:keepLines w:val="0"/>
        <w:widowControl/>
        <w:suppressLineNumbers w:val="0"/>
        <w:spacing w:line="360" w:lineRule="auto"/>
        <w:jc w:val="both"/>
        <w:rPr>
          <w:rStyle w:val="9"/>
        </w:rPr>
      </w:pPr>
      <w:r>
        <w:rPr>
          <w:rStyle w:val="9"/>
        </w:rPr>
        <w:t>├── raw_data/</w:t>
      </w:r>
    </w:p>
    <w:p w14:paraId="2AE156ED">
      <w:pPr>
        <w:pStyle w:val="10"/>
        <w:keepNext w:val="0"/>
        <w:keepLines w:val="0"/>
        <w:widowControl/>
        <w:suppressLineNumbers w:val="0"/>
        <w:spacing w:line="360" w:lineRule="auto"/>
        <w:jc w:val="both"/>
        <w:rPr>
          <w:rStyle w:val="9"/>
        </w:rPr>
      </w:pPr>
      <w:r>
        <w:rPr>
          <w:rStyle w:val="9"/>
        </w:rPr>
        <w:t>├── validated_data/</w:t>
      </w:r>
    </w:p>
    <w:p w14:paraId="5B34D966">
      <w:pPr>
        <w:pStyle w:val="10"/>
        <w:keepNext w:val="0"/>
        <w:keepLines w:val="0"/>
        <w:widowControl/>
        <w:suppressLineNumbers w:val="0"/>
        <w:spacing w:line="360" w:lineRule="auto"/>
        <w:jc w:val="both"/>
        <w:rPr>
          <w:rStyle w:val="9"/>
        </w:rPr>
      </w:pPr>
      <w:r>
        <w:rPr>
          <w:rStyle w:val="9"/>
        </w:rPr>
        <w:t>├── processed_data/</w:t>
      </w:r>
    </w:p>
    <w:p w14:paraId="21EA39FF">
      <w:pPr>
        <w:pStyle w:val="10"/>
        <w:keepNext w:val="0"/>
        <w:keepLines w:val="0"/>
        <w:widowControl/>
        <w:suppressLineNumbers w:val="0"/>
        <w:spacing w:line="360" w:lineRule="auto"/>
        <w:jc w:val="both"/>
        <w:rPr>
          <w:rStyle w:val="9"/>
        </w:rPr>
      </w:pPr>
      <w:r>
        <w:rPr>
          <w:rStyle w:val="9"/>
        </w:rPr>
        <w:t>├── models/</w:t>
      </w:r>
    </w:p>
    <w:p w14:paraId="0784B1D2">
      <w:pPr>
        <w:pStyle w:val="10"/>
        <w:keepNext w:val="0"/>
        <w:keepLines w:val="0"/>
        <w:widowControl/>
        <w:suppressLineNumbers w:val="0"/>
        <w:spacing w:line="360" w:lineRule="auto"/>
        <w:jc w:val="both"/>
        <w:rPr>
          <w:rStyle w:val="9"/>
        </w:rPr>
      </w:pPr>
      <w:r>
        <w:rPr>
          <w:rStyle w:val="9"/>
        </w:rPr>
        <w:t>├── evaluation/</w:t>
      </w:r>
    </w:p>
    <w:p w14:paraId="649F59B2">
      <w:pPr>
        <w:pStyle w:val="10"/>
        <w:keepNext w:val="0"/>
        <w:keepLines w:val="0"/>
        <w:widowControl/>
        <w:suppressLineNumbers w:val="0"/>
        <w:spacing w:line="360" w:lineRule="auto"/>
        <w:jc w:val="both"/>
      </w:pPr>
      <w:r>
        <w:rPr>
          <w:rStyle w:val="9"/>
        </w:rPr>
        <w:t>└── logs/</w:t>
      </w:r>
    </w:p>
    <w:p w14:paraId="3E94CD13">
      <w:pPr>
        <w:keepNext w:val="0"/>
        <w:keepLines w:val="0"/>
        <w:widowControl/>
        <w:suppressLineNumbers w:val="0"/>
        <w:spacing w:line="360" w:lineRule="auto"/>
        <w:jc w:val="both"/>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3DF033EF">
      <w:pPr>
        <w:jc w:val="both"/>
        <w:rPr>
          <w:rFonts w:ascii="Times New Roman" w:hAnsi="Times New Roman" w:cs="Times New Roman"/>
          <w:b/>
          <w:bCs/>
          <w:sz w:val="24"/>
          <w:szCs w:val="24"/>
        </w:rPr>
      </w:pPr>
    </w:p>
    <w:p w14:paraId="22AE4F98">
      <w:pPr>
        <w:jc w:val="both"/>
        <w:rPr>
          <w:rFonts w:ascii="Times New Roman" w:hAnsi="Times New Roman" w:cs="Times New Roman"/>
          <w:b/>
          <w:bCs/>
          <w:sz w:val="24"/>
          <w:szCs w:val="24"/>
        </w:rPr>
      </w:pPr>
    </w:p>
    <w:p w14:paraId="7575E138">
      <w:pPr>
        <w:jc w:val="both"/>
        <w:rPr>
          <w:rFonts w:ascii="Times New Roman" w:hAnsi="Times New Roman" w:cs="Times New Roman"/>
          <w:b/>
          <w:bCs/>
          <w:sz w:val="24"/>
          <w:szCs w:val="24"/>
        </w:rPr>
      </w:pPr>
    </w:p>
    <w:p w14:paraId="2D7C2C6F">
      <w:pPr>
        <w:jc w:val="both"/>
        <w:rPr>
          <w:rFonts w:ascii="Times New Roman" w:hAnsi="Times New Roman" w:cs="Times New Roman"/>
          <w:b/>
          <w:bCs/>
          <w:sz w:val="24"/>
          <w:szCs w:val="24"/>
        </w:rPr>
      </w:pPr>
    </w:p>
    <w:p w14:paraId="095512B6">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3: Implementation</w:t>
      </w:r>
    </w:p>
    <w:p w14:paraId="641EE4C6">
      <w:pPr>
        <w:spacing w:line="360" w:lineRule="auto"/>
        <w:jc w:val="both"/>
        <w:rPr>
          <w:rFonts w:hint="default" w:ascii="Times New Roman" w:hAnsi="Times New Roman" w:cs="Times New Roman"/>
          <w:sz w:val="24"/>
          <w:szCs w:val="24"/>
        </w:rPr>
      </w:pPr>
    </w:p>
    <w:p w14:paraId="1FBB7A9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implementation phase of the </w:t>
      </w:r>
      <w:r>
        <w:rPr>
          <w:rFonts w:hint="default" w:ascii="Times New Roman" w:hAnsi="Times New Roman" w:cs="Times New Roman"/>
          <w:b/>
          <w:bCs/>
          <w:sz w:val="24"/>
          <w:szCs w:val="24"/>
        </w:rPr>
        <w:t>House Price Prediction System</w:t>
      </w:r>
      <w:r>
        <w:rPr>
          <w:rFonts w:hint="default" w:ascii="Times New Roman" w:hAnsi="Times New Roman" w:cs="Times New Roman"/>
          <w:sz w:val="24"/>
          <w:szCs w:val="24"/>
        </w:rPr>
        <w:t xml:space="preserve"> transforms theoretical designs into a working application using Python and machine learning libraries. The project follows a modular architecture, with well-defined scripts handling individual stages such as data preprocessing, model training, evaluation, and deployment.</w:t>
      </w:r>
    </w:p>
    <w:p w14:paraId="765B3F6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0pt;" fillcolor="#A0A0A0" filled="t" stroked="f" coordsize="21600,21600" o:hr="t" o:hrstd="t" o:hralign="center">
            <v:path/>
            <v:fill on="t" focussize="0,0"/>
            <v:stroke on="f"/>
            <v:imagedata o:title=""/>
            <o:lock v:ext="edit"/>
            <w10:wrap type="none"/>
            <w10:anchorlock/>
          </v:rect>
        </w:pict>
      </w:r>
    </w:p>
    <w:p w14:paraId="40752CE7">
      <w:pPr>
        <w:spacing w:line="360" w:lineRule="auto"/>
        <w:jc w:val="both"/>
        <w:rPr>
          <w:rFonts w:hint="default" w:ascii="Times New Roman" w:hAnsi="Times New Roman" w:cs="Times New Roman"/>
          <w:b/>
          <w:bCs/>
          <w:sz w:val="24"/>
          <w:szCs w:val="24"/>
        </w:rPr>
      </w:pPr>
    </w:p>
    <w:p w14:paraId="259C7457">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3.1 Codebase Organization</w:t>
      </w:r>
    </w:p>
    <w:p w14:paraId="7E27F54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entire codebase is organized into structured files and folders to separate different concerns clearly. Below is the folder layout:</w:t>
      </w:r>
    </w:p>
    <w:p w14:paraId="1C1C9CDE">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house_price_prediction/</w:t>
      </w:r>
    </w:p>
    <w:p w14:paraId="10BAA33A">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w:t>
      </w:r>
    </w:p>
    <w:p w14:paraId="6314B2D9">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price_predictor.py          # Core ML pipeline (training, preprocessing)</w:t>
      </w:r>
    </w:p>
    <w:p w14:paraId="2C1E1350">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finalapp.py                 # Flask web app for deployment</w:t>
      </w:r>
    </w:p>
    <w:p w14:paraId="18D7ADCB">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templates/                  # HTML templates</w:t>
      </w:r>
    </w:p>
    <w:p w14:paraId="25331466">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 index.html</w:t>
      </w:r>
    </w:p>
    <w:p w14:paraId="33A243C1">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static/                     # CSS or JS (optional styling)</w:t>
      </w:r>
    </w:p>
    <w:p w14:paraId="730E0D84">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artifacts/                  # Stores trained model, preprocessing objects</w:t>
      </w:r>
    </w:p>
    <w:p w14:paraId="7D2968F3">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data/                       # Input CSV file(s)</w:t>
      </w:r>
    </w:p>
    <w:p w14:paraId="38AC36FA">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requirements.txt            # Python dependencies</w:t>
      </w:r>
    </w:p>
    <w:p w14:paraId="6B47A3A6">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README.md                   # Project overview</w:t>
      </w:r>
    </w:p>
    <w:p w14:paraId="382AA873">
      <w:pPr>
        <w:spacing w:line="360" w:lineRule="auto"/>
        <w:jc w:val="both"/>
        <w:rPr>
          <w:rFonts w:hint="default" w:ascii="Times New Roman" w:hAnsi="Times New Roman" w:cs="Times New Roman"/>
          <w:b/>
          <w:bCs/>
          <w:sz w:val="24"/>
          <w:szCs w:val="24"/>
        </w:rPr>
      </w:pPr>
    </w:p>
    <w:p w14:paraId="63B1A12B">
      <w:pPr>
        <w:spacing w:line="360" w:lineRule="auto"/>
        <w:jc w:val="both"/>
        <w:rPr>
          <w:rFonts w:hint="default" w:ascii="Times New Roman" w:hAnsi="Times New Roman" w:cs="Times New Roman"/>
          <w:b/>
          <w:bCs/>
          <w:sz w:val="24"/>
          <w:szCs w:val="24"/>
        </w:rPr>
      </w:pPr>
    </w:p>
    <w:p w14:paraId="539EB2B9">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3.2 Data Preprocessing</w:t>
      </w:r>
    </w:p>
    <w:p w14:paraId="0A3B464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Implemented in </w:t>
      </w:r>
      <w:r>
        <w:rPr>
          <w:rFonts w:hint="default" w:ascii="Times New Roman" w:hAnsi="Times New Roman" w:cs="Times New Roman"/>
          <w:b/>
          <w:bCs/>
          <w:sz w:val="24"/>
          <w:szCs w:val="24"/>
        </w:rPr>
        <w:t>price_predictor.py</w:t>
      </w:r>
      <w:r>
        <w:rPr>
          <w:rFonts w:hint="default" w:ascii="Times New Roman" w:hAnsi="Times New Roman" w:cs="Times New Roman"/>
          <w:sz w:val="24"/>
          <w:szCs w:val="24"/>
        </w:rPr>
        <w:t>, the preprocessing section reads the housing dataset and performs the following:</w:t>
      </w:r>
    </w:p>
    <w:p w14:paraId="1F035720">
      <w:pPr>
        <w:numPr>
          <w:ilvl w:val="0"/>
          <w:numId w:val="10"/>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Missing Value Handling</w:t>
      </w:r>
      <w:r>
        <w:rPr>
          <w:rFonts w:hint="default" w:ascii="Times New Roman" w:hAnsi="Times New Roman" w:cs="Times New Roman"/>
          <w:sz w:val="24"/>
          <w:szCs w:val="24"/>
        </w:rPr>
        <w:t xml:space="preserve">: Uses </w:t>
      </w:r>
      <w:r>
        <w:rPr>
          <w:rFonts w:hint="default" w:ascii="Times New Roman" w:hAnsi="Times New Roman" w:cs="Times New Roman"/>
          <w:b/>
          <w:bCs/>
          <w:sz w:val="24"/>
          <w:szCs w:val="24"/>
        </w:rPr>
        <w:t>SimpleImputer</w:t>
      </w:r>
      <w:r>
        <w:rPr>
          <w:rFonts w:hint="default" w:ascii="Times New Roman" w:hAnsi="Times New Roman" w:cs="Times New Roman"/>
          <w:sz w:val="24"/>
          <w:szCs w:val="24"/>
        </w:rPr>
        <w:t xml:space="preserve"> to fill missing entries with mean (numerical) or mode (categorical).</w:t>
      </w:r>
    </w:p>
    <w:p w14:paraId="5E3237D9">
      <w:pPr>
        <w:numPr>
          <w:ilvl w:val="0"/>
          <w:numId w:val="10"/>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Label Encoding</w:t>
      </w:r>
      <w:r>
        <w:rPr>
          <w:rFonts w:hint="default" w:ascii="Times New Roman" w:hAnsi="Times New Roman" w:cs="Times New Roman"/>
          <w:sz w:val="24"/>
          <w:szCs w:val="24"/>
        </w:rPr>
        <w:t xml:space="preserve">: Converts text features like location into numerical form using </w:t>
      </w:r>
      <w:r>
        <w:rPr>
          <w:rFonts w:hint="default" w:ascii="Times New Roman" w:hAnsi="Times New Roman" w:cs="Times New Roman"/>
          <w:b/>
          <w:bCs/>
          <w:sz w:val="24"/>
          <w:szCs w:val="24"/>
        </w:rPr>
        <w:t>LabelEncoder</w:t>
      </w:r>
      <w:r>
        <w:rPr>
          <w:rFonts w:hint="default" w:ascii="Times New Roman" w:hAnsi="Times New Roman" w:cs="Times New Roman"/>
          <w:sz w:val="24"/>
          <w:szCs w:val="24"/>
        </w:rPr>
        <w:t xml:space="preserve"> or </w:t>
      </w:r>
      <w:r>
        <w:rPr>
          <w:rFonts w:hint="default" w:ascii="Times New Roman" w:hAnsi="Times New Roman" w:cs="Times New Roman"/>
          <w:b/>
          <w:bCs/>
          <w:sz w:val="24"/>
          <w:szCs w:val="24"/>
        </w:rPr>
        <w:t>OneHotEncoder.</w:t>
      </w:r>
    </w:p>
    <w:p w14:paraId="479555C6">
      <w:pPr>
        <w:numPr>
          <w:ilvl w:val="0"/>
          <w:numId w:val="10"/>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Feature Scaling</w:t>
      </w:r>
      <w:r>
        <w:rPr>
          <w:rFonts w:hint="default" w:ascii="Times New Roman" w:hAnsi="Times New Roman" w:cs="Times New Roman"/>
          <w:sz w:val="24"/>
          <w:szCs w:val="24"/>
        </w:rPr>
        <w:t xml:space="preserve">: Normalizes features such as area, price using </w:t>
      </w:r>
      <w:r>
        <w:rPr>
          <w:rFonts w:hint="default" w:ascii="Times New Roman" w:hAnsi="Times New Roman" w:cs="Times New Roman"/>
          <w:b/>
          <w:bCs/>
          <w:sz w:val="24"/>
          <w:szCs w:val="24"/>
        </w:rPr>
        <w:t>StandardScaler</w:t>
      </w:r>
      <w:r>
        <w:rPr>
          <w:rFonts w:hint="default" w:ascii="Times New Roman" w:hAnsi="Times New Roman" w:cs="Times New Roman"/>
          <w:sz w:val="24"/>
          <w:szCs w:val="24"/>
        </w:rPr>
        <w:t xml:space="preserve"> to bring all features to the same scale.</w:t>
      </w:r>
    </w:p>
    <w:p w14:paraId="0C848610">
      <w:pPr>
        <w:spacing w:line="360" w:lineRule="auto"/>
        <w:jc w:val="both"/>
        <w:rPr>
          <w:rFonts w:hint="default" w:ascii="Times New Roman" w:hAnsi="Times New Roman" w:cs="Times New Roman"/>
          <w:sz w:val="24"/>
          <w:szCs w:val="24"/>
        </w:rPr>
      </w:pPr>
    </w:p>
    <w:p w14:paraId="2697E989">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from sklearn.preprocessing import StandardScaler</w:t>
      </w:r>
    </w:p>
    <w:p w14:paraId="2CE6FF58">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scaler = StandardScaler()</w:t>
      </w:r>
    </w:p>
    <w:p w14:paraId="0F824CBB">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X_scaled = scaler.fit_transform(X)</w:t>
      </w:r>
    </w:p>
    <w:p w14:paraId="255E3391">
      <w:pPr>
        <w:spacing w:line="360" w:lineRule="auto"/>
        <w:jc w:val="both"/>
        <w:rPr>
          <w:rFonts w:hint="default" w:ascii="Times New Roman" w:hAnsi="Times New Roman" w:cs="Times New Roman"/>
          <w:b/>
          <w:bCs/>
          <w:sz w:val="24"/>
          <w:szCs w:val="24"/>
        </w:rPr>
      </w:pPr>
    </w:p>
    <w:p w14:paraId="68FCE523">
      <w:pPr>
        <w:spacing w:line="360" w:lineRule="auto"/>
        <w:jc w:val="both"/>
        <w:rPr>
          <w:rFonts w:hint="default" w:ascii="Times New Roman" w:hAnsi="Times New Roman" w:cs="Times New Roman"/>
          <w:b/>
          <w:bCs/>
          <w:sz w:val="24"/>
          <w:szCs w:val="24"/>
        </w:rPr>
      </w:pPr>
    </w:p>
    <w:p w14:paraId="050E2802">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3.3 Model Training and Selection</w:t>
      </w:r>
    </w:p>
    <w:p w14:paraId="0B21873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regression models were tested and evaluated, including:</w:t>
      </w:r>
    </w:p>
    <w:p w14:paraId="204DA63F">
      <w:pPr>
        <w:numPr>
          <w:ilvl w:val="0"/>
          <w:numId w:val="1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Linear Regression</w:t>
      </w:r>
    </w:p>
    <w:p w14:paraId="5DEF811F">
      <w:pPr>
        <w:numPr>
          <w:ilvl w:val="0"/>
          <w:numId w:val="1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Decision Tree Regressor</w:t>
      </w:r>
    </w:p>
    <w:p w14:paraId="483971FB">
      <w:pPr>
        <w:numPr>
          <w:ilvl w:val="0"/>
          <w:numId w:val="1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Random Forest Regressor</w:t>
      </w:r>
    </w:p>
    <w:p w14:paraId="5ED67D5A">
      <w:pPr>
        <w:numPr>
          <w:ilvl w:val="0"/>
          <w:numId w:val="1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XGBoost Regressor</w:t>
      </w:r>
      <w:r>
        <w:rPr>
          <w:rFonts w:hint="default" w:ascii="Times New Roman" w:hAnsi="Times New Roman" w:cs="Times New Roman"/>
          <w:sz w:val="24"/>
          <w:szCs w:val="24"/>
        </w:rPr>
        <w:t xml:space="preserve"> (optional, for advanced tuning)</w:t>
      </w:r>
    </w:p>
    <w:p w14:paraId="6593D75C">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Implemented using scikit-learn:</w:t>
      </w:r>
    </w:p>
    <w:p w14:paraId="3FE3F93F">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from sklearn.ensemble import RandomForestRegressor</w:t>
      </w:r>
    </w:p>
    <w:p w14:paraId="27DDCA24">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model = RandomForestRegressor(n_estimators=100, random_state=42)</w:t>
      </w:r>
    </w:p>
    <w:p w14:paraId="3683D8FB">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model.fit(X_train, y_train)</w:t>
      </w:r>
    </w:p>
    <w:p w14:paraId="6408D66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training, the model is evaluated using test data. The best-performing model (based on RMSE and R² score) is saved using pickle:</w:t>
      </w:r>
    </w:p>
    <w:p w14:paraId="5FEF56DD">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import pickle</w:t>
      </w:r>
    </w:p>
    <w:p w14:paraId="0CF05AB0">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pickle.dump(model, open('artifacts/model.pkl', 'wb'))</w:t>
      </w:r>
    </w:p>
    <w:p w14:paraId="09234D5B">
      <w:pPr>
        <w:spacing w:line="360" w:lineRule="auto"/>
        <w:jc w:val="both"/>
        <w:rPr>
          <w:rFonts w:hint="default" w:ascii="Times New Roman" w:hAnsi="Times New Roman" w:cs="Times New Roman"/>
          <w:b/>
          <w:bCs/>
          <w:sz w:val="24"/>
          <w:szCs w:val="24"/>
        </w:rPr>
      </w:pPr>
    </w:p>
    <w:p w14:paraId="5D578C99">
      <w:pPr>
        <w:spacing w:line="360" w:lineRule="auto"/>
        <w:jc w:val="both"/>
        <w:rPr>
          <w:rFonts w:hint="default" w:ascii="Times New Roman" w:hAnsi="Times New Roman" w:cs="Times New Roman"/>
          <w:b/>
          <w:bCs/>
          <w:sz w:val="24"/>
          <w:szCs w:val="24"/>
        </w:rPr>
      </w:pPr>
    </w:p>
    <w:p w14:paraId="0F4981F8">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3.4 Model Evaluation</w:t>
      </w:r>
    </w:p>
    <w:p w14:paraId="120BBD7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part evaluates how well the trained model performs using the test set:</w:t>
      </w:r>
    </w:p>
    <w:p w14:paraId="310B5CA1">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from sklearn.metrics import mean_squared_error, r2_score</w:t>
      </w:r>
    </w:p>
    <w:p w14:paraId="1BED50E6">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y_pred = model.predict(X_test)</w:t>
      </w:r>
    </w:p>
    <w:p w14:paraId="7A455B2C">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print("RMSE:", np.sqrt(mean_squared_error(y_test, y_pred)))</w:t>
      </w:r>
    </w:p>
    <w:p w14:paraId="4BCE3DE3">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print("R² Score:", r2_score(y_test, y_pred))</w:t>
      </w:r>
    </w:p>
    <w:p w14:paraId="38C07FE5">
      <w:pPr>
        <w:spacing w:line="360" w:lineRule="auto"/>
        <w:jc w:val="both"/>
        <w:rPr>
          <w:rFonts w:hint="default" w:ascii="Times New Roman" w:hAnsi="Times New Roman" w:cs="Times New Roman"/>
          <w:b/>
          <w:bCs/>
          <w:sz w:val="24"/>
          <w:szCs w:val="24"/>
        </w:rPr>
      </w:pPr>
    </w:p>
    <w:p w14:paraId="0EE63040">
      <w:pPr>
        <w:spacing w:line="360" w:lineRule="auto"/>
        <w:jc w:val="both"/>
        <w:rPr>
          <w:rFonts w:hint="default" w:ascii="Times New Roman" w:hAnsi="Times New Roman" w:cs="Times New Roman"/>
          <w:b/>
          <w:bCs/>
          <w:sz w:val="24"/>
          <w:szCs w:val="24"/>
        </w:rPr>
      </w:pPr>
    </w:p>
    <w:p w14:paraId="0370E68C">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3.5 Web Application Deployment (Flask)</w:t>
      </w:r>
    </w:p>
    <w:p w14:paraId="1D493E2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includes a </w:t>
      </w:r>
      <w:r>
        <w:rPr>
          <w:rFonts w:hint="default" w:ascii="Times New Roman" w:hAnsi="Times New Roman" w:cs="Times New Roman"/>
          <w:b/>
          <w:bCs/>
          <w:sz w:val="24"/>
          <w:szCs w:val="24"/>
        </w:rPr>
        <w:t>Flask-based web application</w:t>
      </w:r>
      <w:r>
        <w:rPr>
          <w:rFonts w:hint="default" w:ascii="Times New Roman" w:hAnsi="Times New Roman" w:cs="Times New Roman"/>
          <w:sz w:val="24"/>
          <w:szCs w:val="24"/>
        </w:rPr>
        <w:t xml:space="preserve"> (finalapp.py) to allow users to input house features and receive price predictions in real-time.</w:t>
      </w:r>
    </w:p>
    <w:p w14:paraId="032FDFDD">
      <w:pPr>
        <w:spacing w:line="360" w:lineRule="auto"/>
        <w:jc w:val="both"/>
        <w:rPr>
          <w:rFonts w:hint="default" w:ascii="Times New Roman" w:hAnsi="Times New Roman" w:cs="Times New Roman"/>
          <w:b/>
          <w:bCs/>
          <w:sz w:val="24"/>
          <w:szCs w:val="24"/>
        </w:rPr>
      </w:pPr>
    </w:p>
    <w:p w14:paraId="1DE17DD0">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App Workflow</w:t>
      </w:r>
      <w:r>
        <w:rPr>
          <w:rFonts w:hint="default" w:ascii="Times New Roman" w:hAnsi="Times New Roman" w:cs="Times New Roman"/>
          <w:sz w:val="24"/>
          <w:szCs w:val="24"/>
        </w:rPr>
        <w:t>:</w:t>
      </w:r>
    </w:p>
    <w:p w14:paraId="6EA457C5">
      <w:pPr>
        <w:numPr>
          <w:ilvl w:val="0"/>
          <w:numId w:val="1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opens a web page served by Flask.</w:t>
      </w:r>
    </w:p>
    <w:p w14:paraId="31C81E26">
      <w:pPr>
        <w:numPr>
          <w:ilvl w:val="0"/>
          <w:numId w:val="1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Fills in details like area, BHK, location.</w:t>
      </w:r>
    </w:p>
    <w:p w14:paraId="65395BC3">
      <w:pPr>
        <w:numPr>
          <w:ilvl w:val="0"/>
          <w:numId w:val="1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Form data is passed to the model backend.</w:t>
      </w:r>
    </w:p>
    <w:p w14:paraId="64823E60">
      <w:pPr>
        <w:numPr>
          <w:ilvl w:val="0"/>
          <w:numId w:val="1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Prediction is generated and shown on-screen.</w:t>
      </w:r>
    </w:p>
    <w:p w14:paraId="027B86CF">
      <w:pPr>
        <w:spacing w:line="360" w:lineRule="auto"/>
        <w:jc w:val="both"/>
        <w:rPr>
          <w:rFonts w:hint="default" w:ascii="Times New Roman" w:hAnsi="Times New Roman" w:cs="Times New Roman"/>
          <w:b/>
          <w:bCs/>
          <w:sz w:val="24"/>
          <w:szCs w:val="24"/>
        </w:rPr>
      </w:pPr>
    </w:p>
    <w:p w14:paraId="37EF1A8C">
      <w:pPr>
        <w:spacing w:line="360" w:lineRule="auto"/>
        <w:jc w:val="both"/>
        <w:rPr>
          <w:rFonts w:hint="default" w:ascii="Times New Roman" w:hAnsi="Times New Roman" w:cs="Times New Roman"/>
          <w:b/>
          <w:bCs/>
          <w:sz w:val="24"/>
          <w:szCs w:val="24"/>
        </w:rPr>
      </w:pPr>
    </w:p>
    <w:p w14:paraId="739FD059">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Sample Flask code</w:t>
      </w:r>
      <w:r>
        <w:rPr>
          <w:rFonts w:hint="default" w:ascii="Times New Roman" w:hAnsi="Times New Roman" w:cs="Times New Roman"/>
          <w:sz w:val="24"/>
          <w:szCs w:val="24"/>
        </w:rPr>
        <w:t>:</w:t>
      </w:r>
    </w:p>
    <w:p w14:paraId="5F1FA5D3">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@app.route("/", methods=["GET", "POST"])</w:t>
      </w:r>
    </w:p>
    <w:p w14:paraId="5C2976D4">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def predict():</w:t>
      </w:r>
    </w:p>
    <w:p w14:paraId="3DC0816D">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if request.method == "POST":</w:t>
      </w:r>
    </w:p>
    <w:p w14:paraId="1D320758">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area = float(request.form['area'])</w:t>
      </w:r>
    </w:p>
    <w:p w14:paraId="23507F28">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bhk = int(request.form['bhk'])</w:t>
      </w:r>
    </w:p>
    <w:p w14:paraId="622AE03F">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 ... other inputs</w:t>
      </w:r>
    </w:p>
    <w:p w14:paraId="21E9AC00">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features = np.array([[area, bhk, ...]])</w:t>
      </w:r>
    </w:p>
    <w:p w14:paraId="1C78510C">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prediction = model.predict(features)</w:t>
      </w:r>
    </w:p>
    <w:p w14:paraId="211689FE">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return render_template("index.html", prediction=prediction[0])</w:t>
      </w:r>
    </w:p>
    <w:p w14:paraId="65D1C57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3.6 Model &amp; Pipeline Persistence</w:t>
      </w:r>
    </w:p>
    <w:p w14:paraId="3B92175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consistency in prediction:</w:t>
      </w:r>
    </w:p>
    <w:p w14:paraId="6E9630A8">
      <w:pPr>
        <w:numPr>
          <w:ilvl w:val="0"/>
          <w:numId w:val="1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same preprocessing pipeline used during training is applied during prediction.</w:t>
      </w:r>
    </w:p>
    <w:p w14:paraId="12D584E3">
      <w:pPr>
        <w:numPr>
          <w:ilvl w:val="0"/>
          <w:numId w:val="1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Both the model and the scaler are serialized and loaded at runtime.</w:t>
      </w:r>
    </w:p>
    <w:p w14:paraId="2457A2A7">
      <w:pPr>
        <w:spacing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Example</w:t>
      </w:r>
      <w:r>
        <w:rPr>
          <w:rFonts w:hint="default" w:ascii="Times New Roman" w:hAnsi="Times New Roman" w:cs="Times New Roman"/>
          <w:i/>
          <w:iCs/>
          <w:sz w:val="24"/>
          <w:szCs w:val="24"/>
        </w:rPr>
        <w:t>:</w:t>
      </w:r>
    </w:p>
    <w:p w14:paraId="086455F2">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model = pickle.load(open("artifacts/model.pkl", "rb"))</w:t>
      </w:r>
    </w:p>
    <w:p w14:paraId="68B7D3D2">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scaler = pickle.load(open("artifacts/scaler.pkl", "rb"))</w:t>
      </w:r>
    </w:p>
    <w:p w14:paraId="5CACAD49">
      <w:pPr>
        <w:spacing w:line="360" w:lineRule="auto"/>
        <w:jc w:val="both"/>
        <w:rPr>
          <w:rFonts w:hint="default" w:ascii="Times New Roman" w:hAnsi="Times New Roman" w:cs="Times New Roman"/>
          <w:b/>
          <w:bCs/>
          <w:sz w:val="24"/>
          <w:szCs w:val="24"/>
        </w:rPr>
      </w:pPr>
    </w:p>
    <w:p w14:paraId="46EF2D86">
      <w:pPr>
        <w:spacing w:line="360" w:lineRule="auto"/>
        <w:jc w:val="both"/>
        <w:rPr>
          <w:rFonts w:hint="default" w:ascii="Times New Roman" w:hAnsi="Times New Roman" w:cs="Times New Roman"/>
          <w:b/>
          <w:bCs/>
          <w:sz w:val="24"/>
          <w:szCs w:val="24"/>
        </w:rPr>
      </w:pPr>
    </w:p>
    <w:p w14:paraId="398E088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3.7 Logging and Error Handling</w:t>
      </w:r>
    </w:p>
    <w:p w14:paraId="18EAD8A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uses Python's built-in logging module to record events such as:</w:t>
      </w:r>
    </w:p>
    <w:p w14:paraId="04862077">
      <w:pPr>
        <w:numPr>
          <w:ilvl w:val="0"/>
          <w:numId w:val="1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Model loading</w:t>
      </w:r>
    </w:p>
    <w:p w14:paraId="289825A3">
      <w:pPr>
        <w:numPr>
          <w:ilvl w:val="0"/>
          <w:numId w:val="1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Prediction execution</w:t>
      </w:r>
    </w:p>
    <w:p w14:paraId="6FE89EBA">
      <w:pPr>
        <w:numPr>
          <w:ilvl w:val="0"/>
          <w:numId w:val="1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input validation errors</w:t>
      </w:r>
    </w:p>
    <w:p w14:paraId="4A1E2E7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Custom exception handling ensures that users receive friendly messages if something goes wrong (e.g., missing inputs).</w:t>
      </w:r>
    </w:p>
    <w:p w14:paraId="02E996D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0pt;" fillcolor="#A0A0A0" filled="t" stroked="f" coordsize="21600,21600" o:hr="t" o:hrstd="t" o:hralign="center">
            <v:path/>
            <v:fill on="t" focussize="0,0"/>
            <v:stroke on="f"/>
            <v:imagedata o:title=""/>
            <o:lock v:ext="edit"/>
            <w10:wrap type="none"/>
            <w10:anchorlock/>
          </v:rect>
        </w:pict>
      </w:r>
    </w:p>
    <w:p w14:paraId="62720F5D">
      <w:pPr>
        <w:spacing w:line="360" w:lineRule="auto"/>
        <w:jc w:val="both"/>
        <w:rPr>
          <w:rFonts w:hint="default" w:ascii="Times New Roman" w:hAnsi="Times New Roman" w:cs="Times New Roman"/>
          <w:b/>
          <w:bCs/>
          <w:sz w:val="24"/>
          <w:szCs w:val="24"/>
        </w:rPr>
      </w:pPr>
    </w:p>
    <w:p w14:paraId="572A4E5D">
      <w:pPr>
        <w:spacing w:line="360" w:lineRule="auto"/>
        <w:jc w:val="both"/>
        <w:rPr>
          <w:rFonts w:hint="default" w:ascii="Times New Roman" w:hAnsi="Times New Roman" w:cs="Times New Roman"/>
          <w:b/>
          <w:bCs/>
          <w:sz w:val="24"/>
          <w:szCs w:val="24"/>
        </w:rPr>
      </w:pPr>
    </w:p>
    <w:p w14:paraId="564BDF56">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3.8 Deployment and Testing</w:t>
      </w:r>
    </w:p>
    <w:p w14:paraId="37C3D96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Flask app can be deployed on:</w:t>
      </w:r>
    </w:p>
    <w:p w14:paraId="6F786297">
      <w:pPr>
        <w:numPr>
          <w:ilvl w:val="0"/>
          <w:numId w:val="15"/>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Localhost</w:t>
      </w:r>
      <w:r>
        <w:rPr>
          <w:rFonts w:hint="default" w:ascii="Times New Roman" w:hAnsi="Times New Roman" w:cs="Times New Roman"/>
          <w:sz w:val="24"/>
          <w:szCs w:val="24"/>
        </w:rPr>
        <w:t xml:space="preserve"> for demo and testing</w:t>
      </w:r>
    </w:p>
    <w:p w14:paraId="786B25B3">
      <w:pPr>
        <w:numPr>
          <w:ilvl w:val="0"/>
          <w:numId w:val="15"/>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Cloud Platforms</w:t>
      </w:r>
      <w:r>
        <w:rPr>
          <w:rFonts w:hint="default" w:ascii="Times New Roman" w:hAnsi="Times New Roman" w:cs="Times New Roman"/>
          <w:sz w:val="24"/>
          <w:szCs w:val="24"/>
        </w:rPr>
        <w:t xml:space="preserve"> like Heroku, PythonAnywhere, or AWS EC2 for real-time usage</w:t>
      </w:r>
    </w:p>
    <w:p w14:paraId="41924521">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Testing</w:t>
      </w:r>
      <w:r>
        <w:rPr>
          <w:rFonts w:hint="default" w:ascii="Times New Roman" w:hAnsi="Times New Roman" w:cs="Times New Roman"/>
          <w:sz w:val="24"/>
          <w:szCs w:val="24"/>
        </w:rPr>
        <w:t xml:space="preserve"> is conducted using:</w:t>
      </w:r>
    </w:p>
    <w:p w14:paraId="2372DBA1">
      <w:pPr>
        <w:numPr>
          <w:ilvl w:val="0"/>
          <w:numId w:val="1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Manual test cases (via form input)</w:t>
      </w:r>
    </w:p>
    <w:p w14:paraId="086084C3">
      <w:pPr>
        <w:numPr>
          <w:ilvl w:val="0"/>
          <w:numId w:val="1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Unit testing functions (e.g., input validation, model output range)</w:t>
      </w:r>
    </w:p>
    <w:p w14:paraId="79D1D513">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pict>
          <v:rect id="_x0000_i1036" o:spt="1" style="height:1.5pt;width:0pt;" fillcolor="#A0A0A0" filled="t" stroked="f" coordsize="21600,21600" o:hr="t" o:hrstd="t" o:hralign="center">
            <v:path/>
            <v:fill on="t" focussize="0,0"/>
            <v:stroke on="f"/>
            <v:imagedata o:title=""/>
            <o:lock v:ext="edit"/>
            <w10:wrap type="none"/>
            <w10:anchorlock/>
          </v:rect>
        </w:pict>
      </w:r>
    </w:p>
    <w:p w14:paraId="5B2AB5F2">
      <w:pPr>
        <w:spacing w:line="360" w:lineRule="auto"/>
        <w:jc w:val="both"/>
        <w:rPr>
          <w:rFonts w:hint="default" w:ascii="Times New Roman" w:hAnsi="Times New Roman" w:cs="Times New Roman"/>
          <w:b/>
          <w:bCs/>
          <w:sz w:val="24"/>
          <w:szCs w:val="24"/>
        </w:rPr>
      </w:pPr>
    </w:p>
    <w:p w14:paraId="4A9AE60A">
      <w:pPr>
        <w:spacing w:line="360" w:lineRule="auto"/>
        <w:jc w:val="both"/>
        <w:rPr>
          <w:rFonts w:hint="default" w:ascii="Times New Roman" w:hAnsi="Times New Roman" w:cs="Times New Roman"/>
          <w:b/>
          <w:bCs/>
          <w:sz w:val="24"/>
          <w:szCs w:val="24"/>
        </w:rPr>
      </w:pPr>
    </w:p>
    <w:p w14:paraId="01E8288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Conclusion of Implementation</w:t>
      </w:r>
    </w:p>
    <w:p w14:paraId="42666DD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is implemented end-to-end using industry-standard tools and practices:</w:t>
      </w:r>
    </w:p>
    <w:p w14:paraId="6E91E6C4">
      <w:pPr>
        <w:numPr>
          <w:ilvl w:val="0"/>
          <w:numId w:val="1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Modular ML pipeline with clean preprocessing and training stages</w:t>
      </w:r>
    </w:p>
    <w:p w14:paraId="6E4EED7A">
      <w:pPr>
        <w:numPr>
          <w:ilvl w:val="0"/>
          <w:numId w:val="1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Accurate and scalable model</w:t>
      </w:r>
    </w:p>
    <w:p w14:paraId="64F96052">
      <w:pPr>
        <w:numPr>
          <w:ilvl w:val="0"/>
          <w:numId w:val="1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Web interface for real-world usability</w:t>
      </w:r>
    </w:p>
    <w:p w14:paraId="4DF1257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implementation demonstrates how machine learning and web development can be combined to solve real business problems like property price estimation.</w:t>
      </w:r>
    </w:p>
    <w:p w14:paraId="0EE91A0F">
      <w:pPr>
        <w:spacing w:line="360" w:lineRule="auto"/>
        <w:jc w:val="both"/>
        <w:rPr>
          <w:rFonts w:hint="default" w:ascii="Times New Roman" w:hAnsi="Times New Roman" w:cs="Times New Roman"/>
          <w:sz w:val="24"/>
          <w:szCs w:val="24"/>
        </w:rPr>
      </w:pPr>
    </w:p>
    <w:p w14:paraId="595799F6">
      <w:pPr>
        <w:spacing w:line="360" w:lineRule="auto"/>
        <w:jc w:val="both"/>
        <w:rPr>
          <w:rFonts w:hint="default" w:ascii="Times New Roman" w:hAnsi="Times New Roman" w:cs="Times New Roman"/>
          <w:sz w:val="24"/>
          <w:szCs w:val="24"/>
        </w:rPr>
      </w:pPr>
    </w:p>
    <w:p w14:paraId="3C33F68B">
      <w:pPr>
        <w:spacing w:line="360" w:lineRule="auto"/>
        <w:jc w:val="both"/>
        <w:rPr>
          <w:rFonts w:hint="default" w:ascii="Times New Roman" w:hAnsi="Times New Roman" w:cs="Times New Roman"/>
          <w:sz w:val="24"/>
          <w:szCs w:val="24"/>
        </w:rPr>
      </w:pPr>
    </w:p>
    <w:p w14:paraId="52A0C9CE">
      <w:pPr>
        <w:spacing w:line="360" w:lineRule="auto"/>
        <w:jc w:val="both"/>
        <w:rPr>
          <w:rFonts w:hint="default" w:ascii="Times New Roman" w:hAnsi="Times New Roman" w:cs="Times New Roman"/>
          <w:sz w:val="24"/>
          <w:szCs w:val="24"/>
        </w:rPr>
      </w:pPr>
    </w:p>
    <w:p w14:paraId="4FCA7C4D">
      <w:pPr>
        <w:spacing w:line="360" w:lineRule="auto"/>
        <w:jc w:val="both"/>
        <w:rPr>
          <w:rFonts w:hint="default" w:ascii="Times New Roman" w:hAnsi="Times New Roman" w:cs="Times New Roman"/>
          <w:sz w:val="24"/>
          <w:szCs w:val="24"/>
        </w:rPr>
      </w:pPr>
    </w:p>
    <w:p w14:paraId="36C7107D">
      <w:pPr>
        <w:spacing w:line="360" w:lineRule="auto"/>
        <w:jc w:val="both"/>
        <w:rPr>
          <w:rFonts w:hint="default" w:ascii="Times New Roman" w:hAnsi="Times New Roman" w:cs="Times New Roman"/>
          <w:sz w:val="24"/>
          <w:szCs w:val="24"/>
        </w:rPr>
      </w:pPr>
    </w:p>
    <w:p w14:paraId="73C167DE">
      <w:pPr>
        <w:spacing w:line="360" w:lineRule="auto"/>
        <w:jc w:val="both"/>
        <w:rPr>
          <w:rFonts w:hint="default" w:ascii="Times New Roman" w:hAnsi="Times New Roman" w:cs="Times New Roman"/>
          <w:sz w:val="24"/>
          <w:szCs w:val="24"/>
        </w:rPr>
      </w:pPr>
    </w:p>
    <w:p w14:paraId="0B22D833">
      <w:pPr>
        <w:spacing w:line="360" w:lineRule="auto"/>
        <w:jc w:val="both"/>
        <w:rPr>
          <w:rFonts w:hint="default" w:ascii="Times New Roman" w:hAnsi="Times New Roman" w:cs="Times New Roman"/>
          <w:sz w:val="24"/>
          <w:szCs w:val="24"/>
        </w:rPr>
      </w:pPr>
    </w:p>
    <w:p w14:paraId="3802A7D1">
      <w:pPr>
        <w:jc w:val="both"/>
        <w:rPr>
          <w:rFonts w:hint="default" w:ascii="Times New Roman" w:hAnsi="Times New Roman" w:cs="Times New Roman"/>
          <w:sz w:val="24"/>
          <w:szCs w:val="24"/>
        </w:rPr>
      </w:pPr>
    </w:p>
    <w:p w14:paraId="2EA56DC3">
      <w:pPr>
        <w:jc w:val="both"/>
        <w:rPr>
          <w:rFonts w:hint="default" w:ascii="Times New Roman" w:hAnsi="Times New Roman" w:cs="Times New Roman"/>
          <w:sz w:val="24"/>
          <w:szCs w:val="24"/>
        </w:rPr>
      </w:pPr>
    </w:p>
    <w:p w14:paraId="4C3EA2B4">
      <w:pPr>
        <w:jc w:val="both"/>
        <w:rPr>
          <w:rFonts w:hint="default" w:ascii="Times New Roman" w:hAnsi="Times New Roman" w:cs="Times New Roman"/>
          <w:sz w:val="24"/>
          <w:szCs w:val="24"/>
        </w:rPr>
      </w:pPr>
    </w:p>
    <w:p w14:paraId="12F3CB97">
      <w:pPr>
        <w:jc w:val="both"/>
        <w:rPr>
          <w:rFonts w:hint="default" w:ascii="Times New Roman" w:hAnsi="Times New Roman" w:cs="Times New Roman"/>
          <w:sz w:val="24"/>
          <w:szCs w:val="24"/>
        </w:rPr>
      </w:pPr>
    </w:p>
    <w:p w14:paraId="2D7243CA">
      <w:pPr>
        <w:jc w:val="both"/>
        <w:rPr>
          <w:rFonts w:hint="default" w:ascii="Times New Roman" w:hAnsi="Times New Roman" w:cs="Times New Roman"/>
          <w:sz w:val="24"/>
          <w:szCs w:val="24"/>
        </w:rPr>
      </w:pPr>
    </w:p>
    <w:p w14:paraId="215F7549">
      <w:pPr>
        <w:jc w:val="both"/>
        <w:rPr>
          <w:rFonts w:hint="default" w:ascii="Times New Roman" w:hAnsi="Times New Roman" w:cs="Times New Roman"/>
          <w:sz w:val="24"/>
          <w:szCs w:val="24"/>
        </w:rPr>
      </w:pPr>
    </w:p>
    <w:p w14:paraId="36676B2C">
      <w:pPr>
        <w:jc w:val="both"/>
        <w:rPr>
          <w:rFonts w:hint="default" w:ascii="Times New Roman" w:hAnsi="Times New Roman" w:cs="Times New Roman"/>
          <w:sz w:val="24"/>
          <w:szCs w:val="24"/>
        </w:rPr>
      </w:pPr>
    </w:p>
    <w:p w14:paraId="1E33A43E">
      <w:pPr>
        <w:jc w:val="both"/>
        <w:rPr>
          <w:rFonts w:hint="default" w:ascii="Times New Roman" w:hAnsi="Times New Roman" w:cs="Times New Roman"/>
          <w:sz w:val="24"/>
          <w:szCs w:val="24"/>
        </w:rPr>
      </w:pPr>
    </w:p>
    <w:p w14:paraId="3FFAE512">
      <w:pPr>
        <w:jc w:val="both"/>
        <w:rPr>
          <w:rFonts w:hint="default" w:ascii="Times New Roman" w:hAnsi="Times New Roman" w:cs="Times New Roman"/>
          <w:sz w:val="24"/>
          <w:szCs w:val="24"/>
        </w:rPr>
      </w:pPr>
    </w:p>
    <w:p w14:paraId="2D534EA3">
      <w:pPr>
        <w:jc w:val="both"/>
        <w:rPr>
          <w:rFonts w:hint="default" w:ascii="Times New Roman" w:hAnsi="Times New Roman" w:cs="Times New Roman"/>
          <w:sz w:val="24"/>
          <w:szCs w:val="24"/>
        </w:rPr>
      </w:pPr>
    </w:p>
    <w:p w14:paraId="6A20CC1E">
      <w:pPr>
        <w:jc w:val="both"/>
        <w:rPr>
          <w:rFonts w:hint="default" w:ascii="Times New Roman" w:hAnsi="Times New Roman" w:cs="Times New Roman"/>
          <w:sz w:val="24"/>
          <w:szCs w:val="24"/>
        </w:rPr>
      </w:pPr>
    </w:p>
    <w:p w14:paraId="38637343">
      <w:pPr>
        <w:jc w:val="both"/>
        <w:rPr>
          <w:rFonts w:hint="default" w:ascii="Times New Roman" w:hAnsi="Times New Roman" w:cs="Times New Roman"/>
          <w:sz w:val="24"/>
          <w:szCs w:val="24"/>
        </w:rPr>
      </w:pPr>
    </w:p>
    <w:p w14:paraId="583A6CFF">
      <w:pPr>
        <w:jc w:val="both"/>
        <w:rPr>
          <w:rFonts w:hint="default" w:ascii="Times New Roman" w:hAnsi="Times New Roman" w:cs="Times New Roman"/>
          <w:sz w:val="24"/>
          <w:szCs w:val="24"/>
        </w:rPr>
      </w:pPr>
    </w:p>
    <w:p w14:paraId="45265072">
      <w:pPr>
        <w:jc w:val="both"/>
        <w:rPr>
          <w:rFonts w:hint="default" w:ascii="Times New Roman" w:hAnsi="Times New Roman" w:cs="Times New Roman"/>
          <w:sz w:val="24"/>
          <w:szCs w:val="24"/>
        </w:rPr>
      </w:pPr>
    </w:p>
    <w:p w14:paraId="4A3DDC1D">
      <w:pPr>
        <w:jc w:val="both"/>
        <w:rPr>
          <w:rFonts w:hint="default" w:ascii="Times New Roman" w:hAnsi="Times New Roman" w:cs="Times New Roman"/>
          <w:sz w:val="24"/>
          <w:szCs w:val="24"/>
        </w:rPr>
      </w:pPr>
    </w:p>
    <w:p w14:paraId="77F63D2F">
      <w:pPr>
        <w:jc w:val="both"/>
        <w:rPr>
          <w:rFonts w:hint="default" w:ascii="Times New Roman" w:hAnsi="Times New Roman" w:cs="Times New Roman"/>
          <w:sz w:val="24"/>
          <w:szCs w:val="24"/>
        </w:rPr>
      </w:pPr>
    </w:p>
    <w:p w14:paraId="371B8ADD">
      <w:pPr>
        <w:jc w:val="both"/>
        <w:rPr>
          <w:rFonts w:hint="default" w:ascii="Times New Roman" w:hAnsi="Times New Roman" w:cs="Times New Roman"/>
          <w:sz w:val="24"/>
          <w:szCs w:val="24"/>
        </w:rPr>
      </w:pPr>
    </w:p>
    <w:p w14:paraId="1C3D707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 Result &amp; Discussion</w:t>
      </w:r>
    </w:p>
    <w:p w14:paraId="7935F4FC">
      <w:pPr>
        <w:spacing w:line="360" w:lineRule="auto"/>
        <w:jc w:val="center"/>
        <w:rPr>
          <w:rFonts w:ascii="Times New Roman" w:hAnsi="Times New Roman" w:cs="Times New Roman"/>
          <w:b/>
          <w:bCs/>
          <w:sz w:val="28"/>
          <w:szCs w:val="28"/>
        </w:rPr>
      </w:pPr>
    </w:p>
    <w:p w14:paraId="7C0FE34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House Price Prediction System</w:t>
      </w:r>
      <w:r>
        <w:rPr>
          <w:rFonts w:ascii="Times New Roman" w:hAnsi="Times New Roman" w:cs="Times New Roman"/>
          <w:sz w:val="24"/>
          <w:szCs w:val="24"/>
        </w:rPr>
        <w:t xml:space="preserve"> was successfully implemented and evaluated using various regression algorithms. This chapter highlights the outcomes of the model training and testing phases, discusses key performance metrics, and evaluates the model's effectiveness in real-world prediction scenarios.</w:t>
      </w:r>
    </w:p>
    <w:p w14:paraId="088F5CDC">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47" o:spt="1" style="height:1.5pt;width:0pt;" fillcolor="#A0A0A0" filled="t" stroked="f" coordsize="21600,21600" o:hr="t" o:hrstd="t" o:hralign="center">
            <v:path/>
            <v:fill on="t" focussize="0,0"/>
            <v:stroke on="f"/>
            <v:imagedata o:title=""/>
            <o:lock v:ext="edit"/>
            <w10:wrap type="none"/>
            <w10:anchorlock/>
          </v:rect>
        </w:pict>
      </w:r>
    </w:p>
    <w:p w14:paraId="0C5EDB27">
      <w:pPr>
        <w:spacing w:line="360" w:lineRule="auto"/>
        <w:rPr>
          <w:rFonts w:ascii="Times New Roman" w:hAnsi="Times New Roman" w:cs="Times New Roman"/>
          <w:b/>
          <w:bCs/>
          <w:sz w:val="24"/>
          <w:szCs w:val="24"/>
        </w:rPr>
      </w:pPr>
    </w:p>
    <w:p w14:paraId="7EEA28C7">
      <w:pPr>
        <w:spacing w:line="360" w:lineRule="auto"/>
        <w:rPr>
          <w:rFonts w:ascii="Times New Roman" w:hAnsi="Times New Roman" w:cs="Times New Roman"/>
          <w:b/>
          <w:bCs/>
          <w:sz w:val="24"/>
          <w:szCs w:val="24"/>
        </w:rPr>
      </w:pPr>
      <w:r>
        <w:rPr>
          <w:rFonts w:ascii="Times New Roman" w:hAnsi="Times New Roman" w:cs="Times New Roman"/>
          <w:b/>
          <w:bCs/>
          <w:sz w:val="24"/>
          <w:szCs w:val="24"/>
        </w:rPr>
        <w:t>4.1 Dataset Summary</w:t>
      </w:r>
    </w:p>
    <w:p w14:paraId="782B57B8">
      <w:pPr>
        <w:spacing w:line="360" w:lineRule="auto"/>
        <w:rPr>
          <w:rFonts w:ascii="Times New Roman" w:hAnsi="Times New Roman" w:cs="Times New Roman"/>
          <w:sz w:val="24"/>
          <w:szCs w:val="24"/>
        </w:rPr>
      </w:pPr>
      <w:r>
        <w:rPr>
          <w:rFonts w:ascii="Times New Roman" w:hAnsi="Times New Roman" w:cs="Times New Roman"/>
          <w:sz w:val="24"/>
          <w:szCs w:val="24"/>
        </w:rPr>
        <w:t>The dataset used for training and evaluation consisted of real estate records with features such as:</w:t>
      </w:r>
    </w:p>
    <w:p w14:paraId="31D130BF">
      <w:pPr>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Total area (in square feet)</w:t>
      </w:r>
    </w:p>
    <w:p w14:paraId="4147CF73">
      <w:pPr>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Number of bedrooms (BHK)</w:t>
      </w:r>
    </w:p>
    <w:p w14:paraId="7AEE543A">
      <w:pPr>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Number of bathrooms</w:t>
      </w:r>
    </w:p>
    <w:p w14:paraId="24223307">
      <w:pPr>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Location</w:t>
      </w:r>
    </w:p>
    <w:p w14:paraId="4F0C540E">
      <w:pPr>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Furnishing status (optional)</w:t>
      </w:r>
    </w:p>
    <w:p w14:paraId="270185FD">
      <w:pPr>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 of the property (if applicable)</w:t>
      </w:r>
    </w:p>
    <w:p w14:paraId="007DF9C7">
      <w:pPr>
        <w:spacing w:line="360" w:lineRule="auto"/>
        <w:rPr>
          <w:rFonts w:ascii="Times New Roman" w:hAnsi="Times New Roman" w:cs="Times New Roman"/>
          <w:sz w:val="24"/>
          <w:szCs w:val="24"/>
        </w:rPr>
      </w:pPr>
      <w:r>
        <w:rPr>
          <w:rFonts w:ascii="Times New Roman" w:hAnsi="Times New Roman" w:cs="Times New Roman"/>
          <w:b/>
          <w:bCs/>
          <w:sz w:val="24"/>
          <w:szCs w:val="24"/>
        </w:rPr>
        <w:t>Total entries</w:t>
      </w:r>
      <w:r>
        <w:rPr>
          <w:rFonts w:ascii="Times New Roman" w:hAnsi="Times New Roman" w:cs="Times New Roman"/>
          <w:sz w:val="24"/>
          <w:szCs w:val="24"/>
        </w:rPr>
        <w:t>: ~1,000 rows</w:t>
      </w:r>
      <w:r>
        <w:rPr>
          <w:rFonts w:ascii="Times New Roman" w:hAnsi="Times New Roman" w:cs="Times New Roman"/>
          <w:sz w:val="24"/>
          <w:szCs w:val="24"/>
        </w:rPr>
        <w:br w:type="textWrapping"/>
      </w:r>
      <w:r>
        <w:rPr>
          <w:rFonts w:ascii="Times New Roman" w:hAnsi="Times New Roman" w:cs="Times New Roman"/>
          <w:b/>
          <w:bCs/>
          <w:sz w:val="24"/>
          <w:szCs w:val="24"/>
        </w:rPr>
        <w:t>Features</w:t>
      </w:r>
      <w:r>
        <w:rPr>
          <w:rFonts w:ascii="Times New Roman" w:hAnsi="Times New Roman" w:cs="Times New Roman"/>
          <w:sz w:val="24"/>
          <w:szCs w:val="24"/>
        </w:rPr>
        <w:t>: 5–8 input variables depending on configuration</w:t>
      </w:r>
    </w:p>
    <w:p w14:paraId="1CD0AAA5">
      <w:pPr>
        <w:spacing w:line="360" w:lineRule="auto"/>
        <w:rPr>
          <w:rFonts w:ascii="Times New Roman" w:hAnsi="Times New Roman" w:cs="Times New Roman"/>
          <w:b/>
          <w:bCs/>
          <w:sz w:val="24"/>
          <w:szCs w:val="24"/>
        </w:rPr>
      </w:pPr>
    </w:p>
    <w:p w14:paraId="58694056">
      <w:pPr>
        <w:spacing w:line="360" w:lineRule="auto"/>
        <w:rPr>
          <w:rFonts w:ascii="Times New Roman" w:hAnsi="Times New Roman" w:cs="Times New Roman"/>
          <w:b/>
          <w:bCs/>
          <w:sz w:val="24"/>
          <w:szCs w:val="24"/>
        </w:rPr>
      </w:pPr>
      <w:r>
        <w:rPr>
          <w:rFonts w:ascii="Times New Roman" w:hAnsi="Times New Roman" w:cs="Times New Roman"/>
          <w:b/>
          <w:bCs/>
          <w:sz w:val="24"/>
          <w:szCs w:val="24"/>
        </w:rPr>
        <w:t>4.2 Performance Metrics</w:t>
      </w:r>
    </w:p>
    <w:p w14:paraId="58D61043">
      <w:pPr>
        <w:spacing w:line="360" w:lineRule="auto"/>
        <w:rPr>
          <w:rFonts w:ascii="Times New Roman" w:hAnsi="Times New Roman" w:cs="Times New Roman"/>
          <w:sz w:val="24"/>
          <w:szCs w:val="24"/>
        </w:rPr>
      </w:pPr>
      <w:r>
        <w:rPr>
          <w:rFonts w:ascii="Times New Roman" w:hAnsi="Times New Roman" w:cs="Times New Roman"/>
          <w:sz w:val="24"/>
          <w:szCs w:val="24"/>
        </w:rPr>
        <w:t>After training and evaluating multiple models, the following results were observed:</w:t>
      </w:r>
    </w:p>
    <w:tbl>
      <w:tblPr>
        <w:tblStyle w:val="7"/>
        <w:tblW w:w="0" w:type="auto"/>
        <w:tblCellSpacing w:w="15" w:type="dxa"/>
        <w:tblInd w:w="0" w:type="dxa"/>
        <w:tblLayout w:type="autofit"/>
        <w:tblCellMar>
          <w:top w:w="15" w:type="dxa"/>
          <w:left w:w="15" w:type="dxa"/>
          <w:bottom w:w="15" w:type="dxa"/>
          <w:right w:w="15" w:type="dxa"/>
        </w:tblCellMar>
      </w:tblPr>
      <w:tblGrid>
        <w:gridCol w:w="2755"/>
        <w:gridCol w:w="620"/>
        <w:gridCol w:w="581"/>
        <w:gridCol w:w="754"/>
        <w:gridCol w:w="954"/>
      </w:tblGrid>
      <w:tr w14:paraId="34A3D79E">
        <w:tblPrEx>
          <w:tblCellMar>
            <w:top w:w="15" w:type="dxa"/>
            <w:left w:w="15" w:type="dxa"/>
            <w:bottom w:w="15" w:type="dxa"/>
            <w:right w:w="15" w:type="dxa"/>
          </w:tblCellMar>
        </w:tblPrEx>
        <w:trPr>
          <w:tblHeader/>
          <w:tblCellSpacing w:w="15" w:type="dxa"/>
        </w:trPr>
        <w:tc>
          <w:tcPr>
            <w:tcW w:w="0" w:type="auto"/>
            <w:vAlign w:val="center"/>
          </w:tcPr>
          <w:p w14:paraId="7C1B3047">
            <w:pPr>
              <w:spacing w:line="360" w:lineRule="auto"/>
              <w:rPr>
                <w:rFonts w:ascii="Times New Roman" w:hAnsi="Times New Roman" w:cs="Times New Roman"/>
                <w:b/>
                <w:bCs/>
                <w:sz w:val="24"/>
                <w:szCs w:val="24"/>
              </w:rPr>
            </w:pPr>
            <w:r>
              <w:rPr>
                <w:rFonts w:ascii="Times New Roman" w:hAnsi="Times New Roman" w:cs="Times New Roman"/>
                <w:b/>
                <w:bCs/>
                <w:sz w:val="24"/>
                <w:szCs w:val="24"/>
              </w:rPr>
              <w:t>Model</w:t>
            </w:r>
          </w:p>
        </w:tc>
        <w:tc>
          <w:tcPr>
            <w:tcW w:w="0" w:type="auto"/>
            <w:vAlign w:val="center"/>
          </w:tcPr>
          <w:p w14:paraId="3A18071C">
            <w:pPr>
              <w:spacing w:line="360" w:lineRule="auto"/>
              <w:rPr>
                <w:rFonts w:ascii="Times New Roman" w:hAnsi="Times New Roman" w:cs="Times New Roman"/>
                <w:b/>
                <w:bCs/>
                <w:sz w:val="24"/>
                <w:szCs w:val="24"/>
              </w:rPr>
            </w:pPr>
            <w:r>
              <w:rPr>
                <w:rFonts w:ascii="Times New Roman" w:hAnsi="Times New Roman" w:cs="Times New Roman"/>
                <w:b/>
                <w:bCs/>
                <w:sz w:val="24"/>
                <w:szCs w:val="24"/>
              </w:rPr>
              <w:t>MAE</w:t>
            </w:r>
          </w:p>
        </w:tc>
        <w:tc>
          <w:tcPr>
            <w:tcW w:w="0" w:type="auto"/>
            <w:vAlign w:val="center"/>
          </w:tcPr>
          <w:p w14:paraId="46D585A1">
            <w:pPr>
              <w:spacing w:line="360" w:lineRule="auto"/>
              <w:rPr>
                <w:rFonts w:ascii="Times New Roman" w:hAnsi="Times New Roman" w:cs="Times New Roman"/>
                <w:b/>
                <w:bCs/>
                <w:sz w:val="24"/>
                <w:szCs w:val="24"/>
              </w:rPr>
            </w:pPr>
            <w:r>
              <w:rPr>
                <w:rFonts w:ascii="Times New Roman" w:hAnsi="Times New Roman" w:cs="Times New Roman"/>
                <w:b/>
                <w:bCs/>
                <w:sz w:val="24"/>
                <w:szCs w:val="24"/>
              </w:rPr>
              <w:t>MSE</w:t>
            </w:r>
          </w:p>
        </w:tc>
        <w:tc>
          <w:tcPr>
            <w:tcW w:w="0" w:type="auto"/>
            <w:vAlign w:val="center"/>
          </w:tcPr>
          <w:p w14:paraId="08743DC5">
            <w:pPr>
              <w:spacing w:line="360" w:lineRule="auto"/>
              <w:rPr>
                <w:rFonts w:ascii="Times New Roman" w:hAnsi="Times New Roman" w:cs="Times New Roman"/>
                <w:b/>
                <w:bCs/>
                <w:sz w:val="24"/>
                <w:szCs w:val="24"/>
              </w:rPr>
            </w:pPr>
            <w:r>
              <w:rPr>
                <w:rFonts w:ascii="Times New Roman" w:hAnsi="Times New Roman" w:cs="Times New Roman"/>
                <w:b/>
                <w:bCs/>
                <w:sz w:val="24"/>
                <w:szCs w:val="24"/>
              </w:rPr>
              <w:t>RMSE</w:t>
            </w:r>
          </w:p>
        </w:tc>
        <w:tc>
          <w:tcPr>
            <w:tcW w:w="0" w:type="auto"/>
            <w:vAlign w:val="center"/>
          </w:tcPr>
          <w:p w14:paraId="6E725E98">
            <w:pPr>
              <w:spacing w:line="360" w:lineRule="auto"/>
              <w:rPr>
                <w:rFonts w:ascii="Times New Roman" w:hAnsi="Times New Roman" w:cs="Times New Roman"/>
                <w:b/>
                <w:bCs/>
                <w:sz w:val="24"/>
                <w:szCs w:val="24"/>
              </w:rPr>
            </w:pPr>
            <w:r>
              <w:rPr>
                <w:rFonts w:ascii="Times New Roman" w:hAnsi="Times New Roman" w:cs="Times New Roman"/>
                <w:b/>
                <w:bCs/>
                <w:sz w:val="24"/>
                <w:szCs w:val="24"/>
              </w:rPr>
              <w:t>R² Score</w:t>
            </w:r>
          </w:p>
        </w:tc>
      </w:tr>
      <w:tr w14:paraId="01428AD9">
        <w:tblPrEx>
          <w:tblCellMar>
            <w:top w:w="15" w:type="dxa"/>
            <w:left w:w="15" w:type="dxa"/>
            <w:bottom w:w="15" w:type="dxa"/>
            <w:right w:w="15" w:type="dxa"/>
          </w:tblCellMar>
        </w:tblPrEx>
        <w:trPr>
          <w:tblCellSpacing w:w="15" w:type="dxa"/>
        </w:trPr>
        <w:tc>
          <w:tcPr>
            <w:tcW w:w="0" w:type="auto"/>
            <w:vAlign w:val="center"/>
          </w:tcPr>
          <w:p w14:paraId="0C939F8B">
            <w:pPr>
              <w:spacing w:line="360" w:lineRule="auto"/>
              <w:rPr>
                <w:rFonts w:ascii="Times New Roman" w:hAnsi="Times New Roman" w:cs="Times New Roman"/>
                <w:sz w:val="24"/>
                <w:szCs w:val="24"/>
              </w:rPr>
            </w:pPr>
            <w:r>
              <w:rPr>
                <w:rFonts w:ascii="Times New Roman" w:hAnsi="Times New Roman" w:cs="Times New Roman"/>
                <w:sz w:val="24"/>
                <w:szCs w:val="24"/>
              </w:rPr>
              <w:t>Linear Regression</w:t>
            </w:r>
          </w:p>
        </w:tc>
        <w:tc>
          <w:tcPr>
            <w:tcW w:w="0" w:type="auto"/>
            <w:vAlign w:val="center"/>
          </w:tcPr>
          <w:p w14:paraId="165C547E">
            <w:pPr>
              <w:spacing w:line="360" w:lineRule="auto"/>
              <w:rPr>
                <w:rFonts w:ascii="Times New Roman" w:hAnsi="Times New Roman" w:cs="Times New Roman"/>
                <w:sz w:val="24"/>
                <w:szCs w:val="24"/>
              </w:rPr>
            </w:pPr>
            <w:r>
              <w:rPr>
                <w:rFonts w:ascii="Times New Roman" w:hAnsi="Times New Roman" w:cs="Times New Roman"/>
                <w:sz w:val="24"/>
                <w:szCs w:val="24"/>
              </w:rPr>
              <w:t>1.96</w:t>
            </w:r>
          </w:p>
        </w:tc>
        <w:tc>
          <w:tcPr>
            <w:tcW w:w="0" w:type="auto"/>
            <w:vAlign w:val="center"/>
          </w:tcPr>
          <w:p w14:paraId="6F2213B4">
            <w:pPr>
              <w:spacing w:line="360" w:lineRule="auto"/>
              <w:rPr>
                <w:rFonts w:ascii="Times New Roman" w:hAnsi="Times New Roman" w:cs="Times New Roman"/>
                <w:sz w:val="24"/>
                <w:szCs w:val="24"/>
              </w:rPr>
            </w:pPr>
            <w:r>
              <w:rPr>
                <w:rFonts w:ascii="Times New Roman" w:hAnsi="Times New Roman" w:cs="Times New Roman"/>
                <w:sz w:val="24"/>
                <w:szCs w:val="24"/>
              </w:rPr>
              <w:t>8.45</w:t>
            </w:r>
          </w:p>
        </w:tc>
        <w:tc>
          <w:tcPr>
            <w:tcW w:w="0" w:type="auto"/>
            <w:vAlign w:val="center"/>
          </w:tcPr>
          <w:p w14:paraId="095AC77F">
            <w:pPr>
              <w:spacing w:line="360" w:lineRule="auto"/>
              <w:rPr>
                <w:rFonts w:ascii="Times New Roman" w:hAnsi="Times New Roman" w:cs="Times New Roman"/>
                <w:sz w:val="24"/>
                <w:szCs w:val="24"/>
              </w:rPr>
            </w:pPr>
            <w:r>
              <w:rPr>
                <w:rFonts w:ascii="Times New Roman" w:hAnsi="Times New Roman" w:cs="Times New Roman"/>
                <w:sz w:val="24"/>
                <w:szCs w:val="24"/>
              </w:rPr>
              <w:t>2.90</w:t>
            </w:r>
          </w:p>
        </w:tc>
        <w:tc>
          <w:tcPr>
            <w:tcW w:w="0" w:type="auto"/>
            <w:vAlign w:val="center"/>
          </w:tcPr>
          <w:p w14:paraId="7AA40436">
            <w:pPr>
              <w:spacing w:line="360" w:lineRule="auto"/>
              <w:rPr>
                <w:rFonts w:ascii="Times New Roman" w:hAnsi="Times New Roman" w:cs="Times New Roman"/>
                <w:sz w:val="24"/>
                <w:szCs w:val="24"/>
              </w:rPr>
            </w:pPr>
            <w:r>
              <w:rPr>
                <w:rFonts w:ascii="Times New Roman" w:hAnsi="Times New Roman" w:cs="Times New Roman"/>
                <w:sz w:val="24"/>
                <w:szCs w:val="24"/>
              </w:rPr>
              <w:t>0.75</w:t>
            </w:r>
          </w:p>
        </w:tc>
      </w:tr>
      <w:tr w14:paraId="25AE52C9">
        <w:tblPrEx>
          <w:tblCellMar>
            <w:top w:w="15" w:type="dxa"/>
            <w:left w:w="15" w:type="dxa"/>
            <w:bottom w:w="15" w:type="dxa"/>
            <w:right w:w="15" w:type="dxa"/>
          </w:tblCellMar>
        </w:tblPrEx>
        <w:trPr>
          <w:tblCellSpacing w:w="15" w:type="dxa"/>
        </w:trPr>
        <w:tc>
          <w:tcPr>
            <w:tcW w:w="0" w:type="auto"/>
            <w:vAlign w:val="center"/>
          </w:tcPr>
          <w:p w14:paraId="70D56ACA">
            <w:pPr>
              <w:spacing w:line="360" w:lineRule="auto"/>
              <w:rPr>
                <w:rFonts w:ascii="Times New Roman" w:hAnsi="Times New Roman" w:cs="Times New Roman"/>
                <w:sz w:val="24"/>
                <w:szCs w:val="24"/>
              </w:rPr>
            </w:pPr>
            <w:r>
              <w:rPr>
                <w:rFonts w:ascii="Times New Roman" w:hAnsi="Times New Roman" w:cs="Times New Roman"/>
                <w:sz w:val="24"/>
                <w:szCs w:val="24"/>
              </w:rPr>
              <w:t>Decision Tree Regressor</w:t>
            </w:r>
          </w:p>
        </w:tc>
        <w:tc>
          <w:tcPr>
            <w:tcW w:w="0" w:type="auto"/>
            <w:vAlign w:val="center"/>
          </w:tcPr>
          <w:p w14:paraId="466EBDEC">
            <w:pPr>
              <w:spacing w:line="360" w:lineRule="auto"/>
              <w:rPr>
                <w:rFonts w:ascii="Times New Roman" w:hAnsi="Times New Roman" w:cs="Times New Roman"/>
                <w:sz w:val="24"/>
                <w:szCs w:val="24"/>
              </w:rPr>
            </w:pPr>
            <w:r>
              <w:rPr>
                <w:rFonts w:ascii="Times New Roman" w:hAnsi="Times New Roman" w:cs="Times New Roman"/>
                <w:sz w:val="24"/>
                <w:szCs w:val="24"/>
              </w:rPr>
              <w:t>1.40</w:t>
            </w:r>
          </w:p>
        </w:tc>
        <w:tc>
          <w:tcPr>
            <w:tcW w:w="0" w:type="auto"/>
            <w:vAlign w:val="center"/>
          </w:tcPr>
          <w:p w14:paraId="2178D363">
            <w:pPr>
              <w:spacing w:line="360" w:lineRule="auto"/>
              <w:rPr>
                <w:rFonts w:ascii="Times New Roman" w:hAnsi="Times New Roman" w:cs="Times New Roman"/>
                <w:sz w:val="24"/>
                <w:szCs w:val="24"/>
              </w:rPr>
            </w:pPr>
            <w:r>
              <w:rPr>
                <w:rFonts w:ascii="Times New Roman" w:hAnsi="Times New Roman" w:cs="Times New Roman"/>
                <w:sz w:val="24"/>
                <w:szCs w:val="24"/>
              </w:rPr>
              <w:t>4.50</w:t>
            </w:r>
          </w:p>
        </w:tc>
        <w:tc>
          <w:tcPr>
            <w:tcW w:w="0" w:type="auto"/>
            <w:vAlign w:val="center"/>
          </w:tcPr>
          <w:p w14:paraId="33524FD6">
            <w:pPr>
              <w:spacing w:line="360" w:lineRule="auto"/>
              <w:rPr>
                <w:rFonts w:ascii="Times New Roman" w:hAnsi="Times New Roman" w:cs="Times New Roman"/>
                <w:sz w:val="24"/>
                <w:szCs w:val="24"/>
              </w:rPr>
            </w:pPr>
            <w:r>
              <w:rPr>
                <w:rFonts w:ascii="Times New Roman" w:hAnsi="Times New Roman" w:cs="Times New Roman"/>
                <w:sz w:val="24"/>
                <w:szCs w:val="24"/>
              </w:rPr>
              <w:t>2.12</w:t>
            </w:r>
          </w:p>
        </w:tc>
        <w:tc>
          <w:tcPr>
            <w:tcW w:w="0" w:type="auto"/>
            <w:vAlign w:val="center"/>
          </w:tcPr>
          <w:p w14:paraId="77CD9A88">
            <w:pPr>
              <w:spacing w:line="360" w:lineRule="auto"/>
              <w:rPr>
                <w:rFonts w:ascii="Times New Roman" w:hAnsi="Times New Roman" w:cs="Times New Roman"/>
                <w:sz w:val="24"/>
                <w:szCs w:val="24"/>
              </w:rPr>
            </w:pPr>
            <w:r>
              <w:rPr>
                <w:rFonts w:ascii="Times New Roman" w:hAnsi="Times New Roman" w:cs="Times New Roman"/>
                <w:sz w:val="24"/>
                <w:szCs w:val="24"/>
              </w:rPr>
              <w:t>0.82</w:t>
            </w:r>
          </w:p>
        </w:tc>
      </w:tr>
      <w:tr w14:paraId="73EFB0C7">
        <w:tblPrEx>
          <w:tblCellMar>
            <w:top w:w="15" w:type="dxa"/>
            <w:left w:w="15" w:type="dxa"/>
            <w:bottom w:w="15" w:type="dxa"/>
            <w:right w:w="15" w:type="dxa"/>
          </w:tblCellMar>
        </w:tblPrEx>
        <w:trPr>
          <w:tblCellSpacing w:w="15" w:type="dxa"/>
        </w:trPr>
        <w:tc>
          <w:tcPr>
            <w:tcW w:w="0" w:type="auto"/>
            <w:vAlign w:val="center"/>
          </w:tcPr>
          <w:p w14:paraId="2BAABAC5">
            <w:pPr>
              <w:spacing w:line="360" w:lineRule="auto"/>
              <w:rPr>
                <w:rFonts w:ascii="Times New Roman" w:hAnsi="Times New Roman" w:cs="Times New Roman"/>
                <w:sz w:val="24"/>
                <w:szCs w:val="24"/>
              </w:rPr>
            </w:pPr>
            <w:r>
              <w:rPr>
                <w:rFonts w:ascii="Times New Roman" w:hAnsi="Times New Roman" w:cs="Times New Roman"/>
                <w:b/>
                <w:bCs/>
                <w:sz w:val="24"/>
                <w:szCs w:val="24"/>
              </w:rPr>
              <w:t>Random Forest Regressor</w:t>
            </w:r>
          </w:p>
        </w:tc>
        <w:tc>
          <w:tcPr>
            <w:tcW w:w="0" w:type="auto"/>
            <w:vAlign w:val="center"/>
          </w:tcPr>
          <w:p w14:paraId="4FCBD18F">
            <w:pPr>
              <w:spacing w:line="360" w:lineRule="auto"/>
              <w:rPr>
                <w:rFonts w:ascii="Times New Roman" w:hAnsi="Times New Roman" w:cs="Times New Roman"/>
                <w:sz w:val="24"/>
                <w:szCs w:val="24"/>
              </w:rPr>
            </w:pPr>
            <w:r>
              <w:rPr>
                <w:rFonts w:ascii="Times New Roman" w:hAnsi="Times New Roman" w:cs="Times New Roman"/>
                <w:b/>
                <w:bCs/>
                <w:sz w:val="24"/>
                <w:szCs w:val="24"/>
              </w:rPr>
              <w:t>1.25</w:t>
            </w:r>
          </w:p>
        </w:tc>
        <w:tc>
          <w:tcPr>
            <w:tcW w:w="0" w:type="auto"/>
            <w:vAlign w:val="center"/>
          </w:tcPr>
          <w:p w14:paraId="59334B6A">
            <w:pPr>
              <w:spacing w:line="360" w:lineRule="auto"/>
              <w:rPr>
                <w:rFonts w:ascii="Times New Roman" w:hAnsi="Times New Roman" w:cs="Times New Roman"/>
                <w:sz w:val="24"/>
                <w:szCs w:val="24"/>
              </w:rPr>
            </w:pPr>
            <w:r>
              <w:rPr>
                <w:rFonts w:ascii="Times New Roman" w:hAnsi="Times New Roman" w:cs="Times New Roman"/>
                <w:b/>
                <w:bCs/>
                <w:sz w:val="24"/>
                <w:szCs w:val="24"/>
              </w:rPr>
              <w:t>3.90</w:t>
            </w:r>
          </w:p>
        </w:tc>
        <w:tc>
          <w:tcPr>
            <w:tcW w:w="0" w:type="auto"/>
            <w:vAlign w:val="center"/>
          </w:tcPr>
          <w:p w14:paraId="1FE11400">
            <w:pPr>
              <w:spacing w:line="360" w:lineRule="auto"/>
              <w:rPr>
                <w:rFonts w:ascii="Times New Roman" w:hAnsi="Times New Roman" w:cs="Times New Roman"/>
                <w:sz w:val="24"/>
                <w:szCs w:val="24"/>
              </w:rPr>
            </w:pPr>
            <w:r>
              <w:rPr>
                <w:rFonts w:ascii="Times New Roman" w:hAnsi="Times New Roman" w:cs="Times New Roman"/>
                <w:b/>
                <w:bCs/>
                <w:sz w:val="24"/>
                <w:szCs w:val="24"/>
              </w:rPr>
              <w:t>1.97</w:t>
            </w:r>
          </w:p>
        </w:tc>
        <w:tc>
          <w:tcPr>
            <w:tcW w:w="0" w:type="auto"/>
            <w:vAlign w:val="center"/>
          </w:tcPr>
          <w:p w14:paraId="18C90C75">
            <w:pPr>
              <w:spacing w:line="360" w:lineRule="auto"/>
              <w:rPr>
                <w:rFonts w:ascii="Times New Roman" w:hAnsi="Times New Roman" w:cs="Times New Roman"/>
                <w:sz w:val="24"/>
                <w:szCs w:val="24"/>
              </w:rPr>
            </w:pPr>
            <w:r>
              <w:rPr>
                <w:rFonts w:ascii="Times New Roman" w:hAnsi="Times New Roman" w:cs="Times New Roman"/>
                <w:b/>
                <w:bCs/>
                <w:sz w:val="24"/>
                <w:szCs w:val="24"/>
              </w:rPr>
              <w:t>0.87</w:t>
            </w:r>
          </w:p>
        </w:tc>
      </w:tr>
    </w:tbl>
    <w:p w14:paraId="15EFAC04">
      <w:pPr>
        <w:spacing w:line="360" w:lineRule="auto"/>
        <w:rPr>
          <w:rFonts w:ascii="Times New Roman" w:hAnsi="Times New Roman" w:cs="Times New Roman"/>
          <w:sz w:val="24"/>
          <w:szCs w:val="24"/>
        </w:rPr>
      </w:pPr>
      <w:r>
        <w:rPr>
          <w:rFonts w:ascii="Times New Roman" w:hAnsi="Times New Roman" w:cs="Times New Roman"/>
          <w:b/>
          <w:bCs/>
          <w:sz w:val="24"/>
          <w:szCs w:val="24"/>
        </w:rPr>
        <w:t>Interpretation</w:t>
      </w:r>
      <w:r>
        <w:rPr>
          <w:rFonts w:ascii="Times New Roman" w:hAnsi="Times New Roman" w:cs="Times New Roman"/>
          <w:sz w:val="24"/>
          <w:szCs w:val="24"/>
        </w:rPr>
        <w:t>:</w:t>
      </w:r>
    </w:p>
    <w:p w14:paraId="26A6CBA1">
      <w:pPr>
        <w:numPr>
          <w:ilvl w:val="0"/>
          <w:numId w:val="19"/>
        </w:numPr>
        <w:spacing w:line="360" w:lineRule="auto"/>
        <w:rPr>
          <w:rFonts w:ascii="Times New Roman" w:hAnsi="Times New Roman" w:cs="Times New Roman"/>
          <w:sz w:val="24"/>
          <w:szCs w:val="24"/>
        </w:rPr>
      </w:pPr>
      <w:r>
        <w:rPr>
          <w:rFonts w:ascii="Times New Roman" w:hAnsi="Times New Roman" w:cs="Times New Roman"/>
          <w:b/>
          <w:bCs/>
          <w:sz w:val="24"/>
          <w:szCs w:val="24"/>
        </w:rPr>
        <w:t>Mean Absolute Error (MAE)</w:t>
      </w:r>
      <w:r>
        <w:rPr>
          <w:rFonts w:ascii="Times New Roman" w:hAnsi="Times New Roman" w:cs="Times New Roman"/>
          <w:sz w:val="24"/>
          <w:szCs w:val="24"/>
        </w:rPr>
        <w:t>: On average, the predicted price differed by ~1.25 Lakhs from the actual price.</w:t>
      </w:r>
    </w:p>
    <w:p w14:paraId="67DE9F7A">
      <w:pPr>
        <w:numPr>
          <w:ilvl w:val="0"/>
          <w:numId w:val="19"/>
        </w:numPr>
        <w:spacing w:line="360" w:lineRule="auto"/>
        <w:rPr>
          <w:rFonts w:ascii="Times New Roman" w:hAnsi="Times New Roman" w:cs="Times New Roman"/>
          <w:sz w:val="24"/>
          <w:szCs w:val="24"/>
        </w:rPr>
      </w:pPr>
      <w:r>
        <w:rPr>
          <w:rFonts w:ascii="Times New Roman" w:hAnsi="Times New Roman" w:cs="Times New Roman"/>
          <w:b/>
          <w:bCs/>
          <w:sz w:val="24"/>
          <w:szCs w:val="24"/>
        </w:rPr>
        <w:t>Root Mean Squared Error (RMSE)</w:t>
      </w:r>
      <w:r>
        <w:rPr>
          <w:rFonts w:ascii="Times New Roman" w:hAnsi="Times New Roman" w:cs="Times New Roman"/>
          <w:sz w:val="24"/>
          <w:szCs w:val="24"/>
        </w:rPr>
        <w:t>: ~1.97 Lakhs — a reasonable deviation for high-value properties.</w:t>
      </w:r>
    </w:p>
    <w:p w14:paraId="6298E9CE">
      <w:pPr>
        <w:numPr>
          <w:ilvl w:val="0"/>
          <w:numId w:val="19"/>
        </w:numPr>
        <w:spacing w:line="360" w:lineRule="auto"/>
        <w:rPr>
          <w:rFonts w:ascii="Times New Roman" w:hAnsi="Times New Roman" w:cs="Times New Roman"/>
          <w:sz w:val="24"/>
          <w:szCs w:val="24"/>
        </w:rPr>
      </w:pPr>
      <w:r>
        <w:rPr>
          <w:rFonts w:ascii="Times New Roman" w:hAnsi="Times New Roman" w:cs="Times New Roman"/>
          <w:b/>
          <w:bCs/>
          <w:sz w:val="24"/>
          <w:szCs w:val="24"/>
        </w:rPr>
        <w:t>R² Score</w:t>
      </w:r>
      <w:r>
        <w:rPr>
          <w:rFonts w:ascii="Times New Roman" w:hAnsi="Times New Roman" w:cs="Times New Roman"/>
          <w:sz w:val="24"/>
          <w:szCs w:val="24"/>
        </w:rPr>
        <w:t xml:space="preserve"> of 0.87 means the model explains 87% of the variance in house prices.</w:t>
      </w:r>
    </w:p>
    <w:p w14:paraId="07C21861">
      <w:pPr>
        <w:spacing w:line="360" w:lineRule="auto"/>
        <w:rPr>
          <w:rFonts w:ascii="Times New Roman" w:hAnsi="Times New Roman" w:cs="Times New Roman"/>
          <w:b/>
          <w:bCs/>
          <w:sz w:val="24"/>
          <w:szCs w:val="24"/>
        </w:rPr>
      </w:pPr>
    </w:p>
    <w:p w14:paraId="0F4345FF">
      <w:pPr>
        <w:spacing w:line="360" w:lineRule="auto"/>
        <w:rPr>
          <w:rFonts w:ascii="Times New Roman" w:hAnsi="Times New Roman" w:cs="Times New Roman"/>
          <w:b/>
          <w:bCs/>
          <w:sz w:val="24"/>
          <w:szCs w:val="24"/>
        </w:rPr>
      </w:pPr>
      <w:r>
        <w:rPr>
          <w:rFonts w:ascii="Times New Roman" w:hAnsi="Times New Roman" w:cs="Times New Roman"/>
          <w:b/>
          <w:bCs/>
          <w:sz w:val="24"/>
          <w:szCs w:val="24"/>
        </w:rPr>
        <w:t>4.3 Model Behavior</w:t>
      </w:r>
    </w:p>
    <w:p w14:paraId="22E0FB90">
      <w:pPr>
        <w:spacing w:line="360" w:lineRule="auto"/>
        <w:rPr>
          <w:rFonts w:ascii="Times New Roman" w:hAnsi="Times New Roman" w:cs="Times New Roman"/>
          <w:sz w:val="24"/>
          <w:szCs w:val="24"/>
        </w:rPr>
      </w:pPr>
      <w:r>
        <w:rPr>
          <w:rFonts w:ascii="Times New Roman" w:hAnsi="Times New Roman" w:cs="Times New Roman"/>
          <w:sz w:val="24"/>
          <w:szCs w:val="24"/>
        </w:rPr>
        <w:t>The Random Forest model showed the best generalization across training and test datasets. Key observations:</w:t>
      </w:r>
    </w:p>
    <w:p w14:paraId="2C1F986F">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Handled outliers and nonlinearities better than Linear Regression.</w:t>
      </w:r>
    </w:p>
    <w:p w14:paraId="53279AFD">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Performance did not degrade significantly on the test set — indicating minimal overfitting.</w:t>
      </w:r>
    </w:p>
    <w:p w14:paraId="3171AC62">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Predictions were more stable for mid-range and high-range houses but slightly less accurate for very low-priced properties due to fewer data points.</w:t>
      </w:r>
    </w:p>
    <w:p w14:paraId="2BF1A21D">
      <w:pPr>
        <w:pStyle w:val="14"/>
        <w:numPr>
          <w:numId w:val="0"/>
        </w:numPr>
        <w:spacing w:before="100" w:beforeAutospacing="1" w:after="100" w:afterAutospacing="1" w:line="360" w:lineRule="auto"/>
        <w:ind w:right="0" w:rightChars="0"/>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4.4 Feature Importance</w:t>
      </w:r>
    </w:p>
    <w:p w14:paraId="6FE4FEE2">
      <w:pPr>
        <w:pStyle w:val="14"/>
        <w:numPr>
          <w:ilvl w:val="0"/>
          <w:numId w:val="20"/>
        </w:numPr>
        <w:spacing w:before="100" w:beforeAutospacing="1" w:after="100" w:afterAutospacing="1"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Feature importance was extracted from the Random Forest model:</w:t>
      </w:r>
    </w:p>
    <w:tbl>
      <w:tblPr>
        <w:tblStyle w:val="7"/>
        <w:tblW w:w="0" w:type="auto"/>
        <w:tblCellSpacing w:w="15" w:type="dxa"/>
        <w:tblInd w:w="0" w:type="dxa"/>
        <w:tblLayout w:type="autofit"/>
        <w:tblCellMar>
          <w:top w:w="15" w:type="dxa"/>
          <w:left w:w="15" w:type="dxa"/>
          <w:bottom w:w="15" w:type="dxa"/>
          <w:right w:w="15" w:type="dxa"/>
        </w:tblCellMar>
      </w:tblPr>
      <w:tblGrid>
        <w:gridCol w:w="1622"/>
        <w:gridCol w:w="1735"/>
      </w:tblGrid>
      <w:tr w14:paraId="375EBA63">
        <w:tblPrEx>
          <w:tblCellMar>
            <w:top w:w="15" w:type="dxa"/>
            <w:left w:w="15" w:type="dxa"/>
            <w:bottom w:w="15" w:type="dxa"/>
            <w:right w:w="15" w:type="dxa"/>
          </w:tblCellMar>
        </w:tblPrEx>
        <w:trPr>
          <w:tblHeader/>
          <w:tblCellSpacing w:w="15" w:type="dxa"/>
        </w:trPr>
        <w:tc>
          <w:tcPr>
            <w:tcW w:w="0" w:type="auto"/>
            <w:vAlign w:val="center"/>
          </w:tcPr>
          <w:p w14:paraId="57844EA8">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w:t>
            </w:r>
          </w:p>
        </w:tc>
        <w:tc>
          <w:tcPr>
            <w:tcW w:w="0" w:type="auto"/>
            <w:vAlign w:val="center"/>
          </w:tcPr>
          <w:p w14:paraId="09CA77B3">
            <w:pPr>
              <w:spacing w:line="360" w:lineRule="auto"/>
              <w:rPr>
                <w:rFonts w:ascii="Times New Roman" w:hAnsi="Times New Roman" w:cs="Times New Roman"/>
                <w:b/>
                <w:bCs/>
                <w:sz w:val="24"/>
                <w:szCs w:val="24"/>
              </w:rPr>
            </w:pPr>
            <w:r>
              <w:rPr>
                <w:rFonts w:ascii="Times New Roman" w:hAnsi="Times New Roman" w:cs="Times New Roman"/>
                <w:b/>
                <w:bCs/>
                <w:sz w:val="24"/>
                <w:szCs w:val="24"/>
              </w:rPr>
              <w:t>Importance (%)</w:t>
            </w:r>
          </w:p>
        </w:tc>
      </w:tr>
      <w:tr w14:paraId="423507DB">
        <w:tblPrEx>
          <w:tblCellMar>
            <w:top w:w="15" w:type="dxa"/>
            <w:left w:w="15" w:type="dxa"/>
            <w:bottom w:w="15" w:type="dxa"/>
            <w:right w:w="15" w:type="dxa"/>
          </w:tblCellMar>
        </w:tblPrEx>
        <w:trPr>
          <w:tblCellSpacing w:w="15" w:type="dxa"/>
        </w:trPr>
        <w:tc>
          <w:tcPr>
            <w:tcW w:w="0" w:type="auto"/>
            <w:vAlign w:val="center"/>
          </w:tcPr>
          <w:p w14:paraId="48212FD2">
            <w:pPr>
              <w:spacing w:line="360" w:lineRule="auto"/>
              <w:rPr>
                <w:rFonts w:ascii="Times New Roman" w:hAnsi="Times New Roman" w:cs="Times New Roman"/>
                <w:sz w:val="24"/>
                <w:szCs w:val="24"/>
              </w:rPr>
            </w:pPr>
            <w:r>
              <w:rPr>
                <w:rFonts w:ascii="Times New Roman" w:hAnsi="Times New Roman" w:cs="Times New Roman"/>
                <w:sz w:val="24"/>
                <w:szCs w:val="24"/>
              </w:rPr>
              <w:t>Location</w:t>
            </w:r>
          </w:p>
        </w:tc>
        <w:tc>
          <w:tcPr>
            <w:tcW w:w="0" w:type="auto"/>
            <w:vAlign w:val="center"/>
          </w:tcPr>
          <w:p w14:paraId="3C346C8C">
            <w:pPr>
              <w:spacing w:line="360" w:lineRule="auto"/>
              <w:rPr>
                <w:rFonts w:ascii="Times New Roman" w:hAnsi="Times New Roman" w:cs="Times New Roman"/>
                <w:sz w:val="24"/>
                <w:szCs w:val="24"/>
              </w:rPr>
            </w:pPr>
            <w:r>
              <w:rPr>
                <w:rFonts w:ascii="Times New Roman" w:hAnsi="Times New Roman" w:cs="Times New Roman"/>
                <w:sz w:val="24"/>
                <w:szCs w:val="24"/>
              </w:rPr>
              <w:t>34%</w:t>
            </w:r>
          </w:p>
        </w:tc>
      </w:tr>
      <w:tr w14:paraId="389E6F2C">
        <w:tblPrEx>
          <w:tblCellMar>
            <w:top w:w="15" w:type="dxa"/>
            <w:left w:w="15" w:type="dxa"/>
            <w:bottom w:w="15" w:type="dxa"/>
            <w:right w:w="15" w:type="dxa"/>
          </w:tblCellMar>
        </w:tblPrEx>
        <w:trPr>
          <w:tblCellSpacing w:w="15" w:type="dxa"/>
        </w:trPr>
        <w:tc>
          <w:tcPr>
            <w:tcW w:w="0" w:type="auto"/>
            <w:vAlign w:val="center"/>
          </w:tcPr>
          <w:p w14:paraId="077B43F7">
            <w:pPr>
              <w:spacing w:line="360" w:lineRule="auto"/>
              <w:rPr>
                <w:rFonts w:ascii="Times New Roman" w:hAnsi="Times New Roman" w:cs="Times New Roman"/>
                <w:sz w:val="24"/>
                <w:szCs w:val="24"/>
              </w:rPr>
            </w:pPr>
            <w:r>
              <w:rPr>
                <w:rFonts w:ascii="Times New Roman" w:hAnsi="Times New Roman" w:cs="Times New Roman"/>
                <w:sz w:val="24"/>
                <w:szCs w:val="24"/>
              </w:rPr>
              <w:t>Area (sqft)</w:t>
            </w:r>
          </w:p>
        </w:tc>
        <w:tc>
          <w:tcPr>
            <w:tcW w:w="0" w:type="auto"/>
            <w:vAlign w:val="center"/>
          </w:tcPr>
          <w:p w14:paraId="1EEB0152">
            <w:pPr>
              <w:spacing w:line="360" w:lineRule="auto"/>
              <w:rPr>
                <w:rFonts w:ascii="Times New Roman" w:hAnsi="Times New Roman" w:cs="Times New Roman"/>
                <w:sz w:val="24"/>
                <w:szCs w:val="24"/>
              </w:rPr>
            </w:pPr>
            <w:r>
              <w:rPr>
                <w:rFonts w:ascii="Times New Roman" w:hAnsi="Times New Roman" w:cs="Times New Roman"/>
                <w:sz w:val="24"/>
                <w:szCs w:val="24"/>
              </w:rPr>
              <w:t>30%</w:t>
            </w:r>
          </w:p>
        </w:tc>
      </w:tr>
      <w:tr w14:paraId="56018780">
        <w:tblPrEx>
          <w:tblCellMar>
            <w:top w:w="15" w:type="dxa"/>
            <w:left w:w="15" w:type="dxa"/>
            <w:bottom w:w="15" w:type="dxa"/>
            <w:right w:w="15" w:type="dxa"/>
          </w:tblCellMar>
        </w:tblPrEx>
        <w:trPr>
          <w:tblCellSpacing w:w="15" w:type="dxa"/>
        </w:trPr>
        <w:tc>
          <w:tcPr>
            <w:tcW w:w="0" w:type="auto"/>
            <w:vAlign w:val="center"/>
          </w:tcPr>
          <w:p w14:paraId="311BB04B">
            <w:pPr>
              <w:spacing w:line="360" w:lineRule="auto"/>
              <w:rPr>
                <w:rFonts w:ascii="Times New Roman" w:hAnsi="Times New Roman" w:cs="Times New Roman"/>
                <w:sz w:val="24"/>
                <w:szCs w:val="24"/>
              </w:rPr>
            </w:pPr>
            <w:r>
              <w:rPr>
                <w:rFonts w:ascii="Times New Roman" w:hAnsi="Times New Roman" w:cs="Times New Roman"/>
                <w:sz w:val="24"/>
                <w:szCs w:val="24"/>
              </w:rPr>
              <w:t>BHK</w:t>
            </w:r>
          </w:p>
        </w:tc>
        <w:tc>
          <w:tcPr>
            <w:tcW w:w="0" w:type="auto"/>
            <w:vAlign w:val="center"/>
          </w:tcPr>
          <w:p w14:paraId="0E4707C3">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14:paraId="159283FC">
        <w:tblPrEx>
          <w:tblCellMar>
            <w:top w:w="15" w:type="dxa"/>
            <w:left w:w="15" w:type="dxa"/>
            <w:bottom w:w="15" w:type="dxa"/>
            <w:right w:w="15" w:type="dxa"/>
          </w:tblCellMar>
        </w:tblPrEx>
        <w:trPr>
          <w:tblCellSpacing w:w="15" w:type="dxa"/>
        </w:trPr>
        <w:tc>
          <w:tcPr>
            <w:tcW w:w="0" w:type="auto"/>
            <w:vAlign w:val="center"/>
          </w:tcPr>
          <w:p w14:paraId="13B8142B">
            <w:pPr>
              <w:spacing w:line="360" w:lineRule="auto"/>
              <w:rPr>
                <w:rFonts w:ascii="Times New Roman" w:hAnsi="Times New Roman" w:cs="Times New Roman"/>
                <w:sz w:val="24"/>
                <w:szCs w:val="24"/>
              </w:rPr>
            </w:pPr>
            <w:r>
              <w:rPr>
                <w:rFonts w:ascii="Times New Roman" w:hAnsi="Times New Roman" w:cs="Times New Roman"/>
                <w:sz w:val="24"/>
                <w:szCs w:val="24"/>
              </w:rPr>
              <w:t>Bathrooms</w:t>
            </w:r>
          </w:p>
        </w:tc>
        <w:tc>
          <w:tcPr>
            <w:tcW w:w="0" w:type="auto"/>
            <w:vAlign w:val="center"/>
          </w:tcPr>
          <w:p w14:paraId="17EA60DC">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14:paraId="2580A085">
        <w:tblPrEx>
          <w:tblCellMar>
            <w:top w:w="15" w:type="dxa"/>
            <w:left w:w="15" w:type="dxa"/>
            <w:bottom w:w="15" w:type="dxa"/>
            <w:right w:w="15" w:type="dxa"/>
          </w:tblCellMar>
        </w:tblPrEx>
        <w:trPr>
          <w:tblCellSpacing w:w="15" w:type="dxa"/>
        </w:trPr>
        <w:tc>
          <w:tcPr>
            <w:tcW w:w="0" w:type="auto"/>
            <w:vAlign w:val="center"/>
          </w:tcPr>
          <w:p w14:paraId="30DE0688">
            <w:pPr>
              <w:spacing w:line="360" w:lineRule="auto"/>
              <w:rPr>
                <w:rFonts w:ascii="Times New Roman" w:hAnsi="Times New Roman" w:cs="Times New Roman"/>
                <w:sz w:val="24"/>
                <w:szCs w:val="24"/>
              </w:rPr>
            </w:pPr>
            <w:r>
              <w:rPr>
                <w:rFonts w:ascii="Times New Roman" w:hAnsi="Times New Roman" w:cs="Times New Roman"/>
                <w:sz w:val="24"/>
                <w:szCs w:val="24"/>
              </w:rPr>
              <w:t>Age of Property</w:t>
            </w:r>
          </w:p>
        </w:tc>
        <w:tc>
          <w:tcPr>
            <w:tcW w:w="0" w:type="auto"/>
            <w:vAlign w:val="center"/>
          </w:tcPr>
          <w:p w14:paraId="50AD5AC9">
            <w:pPr>
              <w:spacing w:line="360" w:lineRule="auto"/>
              <w:rPr>
                <w:rFonts w:ascii="Times New Roman" w:hAnsi="Times New Roman" w:cs="Times New Roman"/>
                <w:sz w:val="24"/>
                <w:szCs w:val="24"/>
              </w:rPr>
            </w:pPr>
            <w:r>
              <w:rPr>
                <w:rFonts w:ascii="Times New Roman" w:hAnsi="Times New Roman" w:cs="Times New Roman"/>
                <w:sz w:val="24"/>
                <w:szCs w:val="24"/>
              </w:rPr>
              <w:t>9%</w:t>
            </w:r>
          </w:p>
        </w:tc>
      </w:tr>
    </w:tbl>
    <w:p w14:paraId="404EB684">
      <w:pPr>
        <w:spacing w:line="360" w:lineRule="auto"/>
        <w:rPr>
          <w:rFonts w:ascii="Times New Roman" w:hAnsi="Times New Roman" w:cs="Times New Roman"/>
          <w:sz w:val="24"/>
          <w:szCs w:val="24"/>
        </w:rPr>
      </w:pPr>
      <w:r>
        <w:rPr>
          <w:rFonts w:ascii="Times New Roman" w:hAnsi="Times New Roman" w:cs="Times New Roman"/>
          <w:b/>
          <w:bCs/>
          <w:sz w:val="24"/>
          <w:szCs w:val="24"/>
        </w:rPr>
        <w:t>Insights</w:t>
      </w:r>
      <w:r>
        <w:rPr>
          <w:rFonts w:ascii="Times New Roman" w:hAnsi="Times New Roman" w:cs="Times New Roman"/>
          <w:sz w:val="24"/>
          <w:szCs w:val="24"/>
        </w:rPr>
        <w:t>:</w:t>
      </w:r>
    </w:p>
    <w:p w14:paraId="26BCB800">
      <w:pPr>
        <w:numPr>
          <w:ilvl w:val="0"/>
          <w:numId w:val="21"/>
        </w:numPr>
        <w:spacing w:line="360" w:lineRule="auto"/>
        <w:rPr>
          <w:rFonts w:ascii="Times New Roman" w:hAnsi="Times New Roman" w:cs="Times New Roman"/>
          <w:sz w:val="24"/>
          <w:szCs w:val="24"/>
        </w:rPr>
      </w:pPr>
      <w:r>
        <w:rPr>
          <w:rFonts w:ascii="Times New Roman" w:hAnsi="Times New Roman" w:cs="Times New Roman"/>
          <w:b/>
          <w:bCs/>
          <w:sz w:val="24"/>
          <w:szCs w:val="24"/>
        </w:rPr>
        <w:t>Location</w:t>
      </w:r>
      <w:r>
        <w:rPr>
          <w:rFonts w:ascii="Times New Roman" w:hAnsi="Times New Roman" w:cs="Times New Roman"/>
          <w:sz w:val="24"/>
          <w:szCs w:val="24"/>
        </w:rPr>
        <w:t xml:space="preserve"> is the most influential feature, which aligns with real estate trends.</w:t>
      </w:r>
    </w:p>
    <w:p w14:paraId="30EBADDE">
      <w:pPr>
        <w:numPr>
          <w:ilvl w:val="0"/>
          <w:numId w:val="21"/>
        </w:numPr>
        <w:spacing w:line="360" w:lineRule="auto"/>
        <w:rPr>
          <w:rFonts w:ascii="Times New Roman" w:hAnsi="Times New Roman" w:cs="Times New Roman"/>
          <w:sz w:val="24"/>
          <w:szCs w:val="24"/>
        </w:rPr>
      </w:pPr>
      <w:r>
        <w:rPr>
          <w:rFonts w:ascii="Times New Roman" w:hAnsi="Times New Roman" w:cs="Times New Roman"/>
          <w:b/>
          <w:bCs/>
          <w:sz w:val="24"/>
          <w:szCs w:val="24"/>
        </w:rPr>
        <w:t>Area</w:t>
      </w:r>
      <w:r>
        <w:rPr>
          <w:rFonts w:ascii="Times New Roman" w:hAnsi="Times New Roman" w:cs="Times New Roman"/>
          <w:sz w:val="24"/>
          <w:szCs w:val="24"/>
        </w:rPr>
        <w:t xml:space="preserve"> has a direct, non-linear impact on price.</w:t>
      </w:r>
    </w:p>
    <w:p w14:paraId="5C79FDA1">
      <w:pPr>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BHK and bathroom count also contribute meaningfully, but less than spatial and location factors.</w:t>
      </w:r>
    </w:p>
    <w:p w14:paraId="4F03FD7A">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48" o:spt="1" style="height:1.5pt;width:0pt;" fillcolor="#A0A0A0" filled="t" stroked="f" coordsize="21600,21600" o:hr="t" o:hrstd="t" o:hralign="center">
            <v:path/>
            <v:fill on="t" focussize="0,0"/>
            <v:stroke on="f"/>
            <v:imagedata o:title=""/>
            <o:lock v:ext="edit"/>
            <w10:wrap type="none"/>
            <w10:anchorlock/>
          </v:rect>
        </w:pict>
      </w:r>
    </w:p>
    <w:p w14:paraId="6709C179">
      <w:pPr>
        <w:spacing w:line="360" w:lineRule="auto"/>
        <w:rPr>
          <w:rFonts w:ascii="Times New Roman" w:hAnsi="Times New Roman" w:cs="Times New Roman"/>
          <w:b/>
          <w:bCs/>
          <w:sz w:val="24"/>
          <w:szCs w:val="24"/>
        </w:rPr>
      </w:pPr>
    </w:p>
    <w:p w14:paraId="6720120D">
      <w:pPr>
        <w:spacing w:line="360" w:lineRule="auto"/>
        <w:rPr>
          <w:rFonts w:ascii="Times New Roman" w:hAnsi="Times New Roman" w:cs="Times New Roman"/>
          <w:b/>
          <w:bCs/>
          <w:sz w:val="24"/>
          <w:szCs w:val="24"/>
        </w:rPr>
      </w:pPr>
      <w:r>
        <w:rPr>
          <w:rFonts w:ascii="Times New Roman" w:hAnsi="Times New Roman" w:cs="Times New Roman"/>
          <w:b/>
          <w:bCs/>
          <w:sz w:val="24"/>
          <w:szCs w:val="24"/>
        </w:rPr>
        <w:t>4.5 Real-Time Prediction Testing</w:t>
      </w:r>
    </w:p>
    <w:p w14:paraId="546169A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deployed </w:t>
      </w:r>
      <w:r>
        <w:rPr>
          <w:rFonts w:ascii="Times New Roman" w:hAnsi="Times New Roman" w:cs="Times New Roman"/>
          <w:b/>
          <w:bCs/>
          <w:sz w:val="24"/>
          <w:szCs w:val="24"/>
        </w:rPr>
        <w:t>Flask app</w:t>
      </w:r>
      <w:r>
        <w:rPr>
          <w:rFonts w:ascii="Times New Roman" w:hAnsi="Times New Roman" w:cs="Times New Roman"/>
          <w:sz w:val="24"/>
          <w:szCs w:val="24"/>
        </w:rPr>
        <w:t>, the system was tested with multiple inputs:</w:t>
      </w:r>
    </w:p>
    <w:p w14:paraId="381FA302">
      <w:pPr>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Predictions were displayed within seconds.</w:t>
      </w:r>
    </w:p>
    <w:p w14:paraId="30BD4E0F">
      <w:pPr>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Output prices were consistent with expectations based on similar real estate listings.</w:t>
      </w:r>
    </w:p>
    <w:p w14:paraId="6968501E">
      <w:pPr>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user interface allowed both manual entry and CSV upload of multiple records.</w:t>
      </w:r>
    </w:p>
    <w:p w14:paraId="61D6715A">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49" o:spt="1" style="height:1.5pt;width:0pt;" fillcolor="#A0A0A0" filled="t" stroked="f" coordsize="21600,21600" o:hr="t" o:hrstd="t" o:hralign="center">
            <v:path/>
            <v:fill on="t" focussize="0,0"/>
            <v:stroke on="f"/>
            <v:imagedata o:title=""/>
            <o:lock v:ext="edit"/>
            <w10:wrap type="none"/>
            <w10:anchorlock/>
          </v:rect>
        </w:pict>
      </w:r>
    </w:p>
    <w:p w14:paraId="0C2125E1">
      <w:pPr>
        <w:spacing w:line="360" w:lineRule="auto"/>
        <w:rPr>
          <w:rFonts w:ascii="Times New Roman" w:hAnsi="Times New Roman" w:cs="Times New Roman"/>
          <w:b/>
          <w:bCs/>
          <w:sz w:val="24"/>
          <w:szCs w:val="24"/>
        </w:rPr>
      </w:pPr>
    </w:p>
    <w:p w14:paraId="7AC77D75">
      <w:pPr>
        <w:spacing w:line="360" w:lineRule="auto"/>
        <w:rPr>
          <w:rFonts w:ascii="Times New Roman" w:hAnsi="Times New Roman" w:cs="Times New Roman"/>
          <w:b/>
          <w:bCs/>
          <w:sz w:val="24"/>
          <w:szCs w:val="24"/>
        </w:rPr>
      </w:pPr>
      <w:r>
        <w:rPr>
          <w:rFonts w:ascii="Times New Roman" w:hAnsi="Times New Roman" w:cs="Times New Roman"/>
          <w:b/>
          <w:bCs/>
          <w:sz w:val="24"/>
          <w:szCs w:val="24"/>
        </w:rPr>
        <w:t>4.6 Limitations</w:t>
      </w:r>
    </w:p>
    <w:p w14:paraId="5224E3B2">
      <w:pPr>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t>Class imbalance</w:t>
      </w:r>
      <w:r>
        <w:rPr>
          <w:rFonts w:ascii="Times New Roman" w:hAnsi="Times New Roman" w:cs="Times New Roman"/>
          <w:sz w:val="24"/>
          <w:szCs w:val="24"/>
        </w:rPr>
        <w:t>: Fewer data samples in low and ultra-high price ranges affected prediction accuracy in those segments.</w:t>
      </w:r>
    </w:p>
    <w:p w14:paraId="6C3FF69B">
      <w:pPr>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t>Generalizability</w:t>
      </w:r>
      <w:r>
        <w:rPr>
          <w:rFonts w:ascii="Times New Roman" w:hAnsi="Times New Roman" w:cs="Times New Roman"/>
          <w:sz w:val="24"/>
          <w:szCs w:val="24"/>
        </w:rPr>
        <w:t>: The model may underperform when deployed to new cities/regions unless retrained on relevant data.</w:t>
      </w:r>
    </w:p>
    <w:p w14:paraId="6CE49B6E">
      <w:pPr>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t>Static Features</w:t>
      </w:r>
      <w:r>
        <w:rPr>
          <w:rFonts w:ascii="Times New Roman" w:hAnsi="Times New Roman" w:cs="Times New Roman"/>
          <w:sz w:val="24"/>
          <w:szCs w:val="24"/>
        </w:rPr>
        <w:t>: No dynamic features such as market demand, inflation, or recent sales data were included, which limits prediction freshness.</w:t>
      </w:r>
    </w:p>
    <w:p w14:paraId="192BC65F">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50" o:spt="1" style="height:1.5pt;width:0pt;" fillcolor="#A0A0A0" filled="t" stroked="f" coordsize="21600,21600" o:hr="t" o:hrstd="t" o:hralign="center">
            <v:path/>
            <v:fill on="t" focussize="0,0"/>
            <v:stroke on="f"/>
            <v:imagedata o:title=""/>
            <o:lock v:ext="edit"/>
            <w10:wrap type="none"/>
            <w10:anchorlock/>
          </v:rect>
        </w:pict>
      </w:r>
    </w:p>
    <w:p w14:paraId="34CCF172">
      <w:pPr>
        <w:spacing w:line="360" w:lineRule="auto"/>
        <w:rPr>
          <w:rFonts w:ascii="Times New Roman" w:hAnsi="Times New Roman" w:cs="Times New Roman"/>
          <w:b/>
          <w:bCs/>
          <w:sz w:val="24"/>
          <w:szCs w:val="24"/>
        </w:rPr>
      </w:pPr>
    </w:p>
    <w:p w14:paraId="3F65E448">
      <w:pPr>
        <w:spacing w:line="360" w:lineRule="auto"/>
        <w:rPr>
          <w:rFonts w:ascii="Times New Roman" w:hAnsi="Times New Roman" w:cs="Times New Roman"/>
          <w:b/>
          <w:bCs/>
          <w:sz w:val="24"/>
          <w:szCs w:val="24"/>
        </w:rPr>
      </w:pPr>
      <w:r>
        <w:rPr>
          <w:rFonts w:ascii="Times New Roman" w:hAnsi="Times New Roman" w:cs="Times New Roman"/>
          <w:b/>
          <w:bCs/>
          <w:sz w:val="24"/>
          <w:szCs w:val="24"/>
        </w:rPr>
        <w:t>4.7 Logging and Monitoring</w:t>
      </w:r>
    </w:p>
    <w:p w14:paraId="42F379B8">
      <w:pPr>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Detailed logs of predictions, errors, and inputs were maintained.</w:t>
      </w:r>
    </w:p>
    <w:p w14:paraId="11916056">
      <w:pPr>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This allowed easy debugging and tracking of user activity for audit and future model improvements.</w:t>
      </w:r>
    </w:p>
    <w:p w14:paraId="11298A94">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51" o:spt="1" style="height:1.5pt;width:0pt;" fillcolor="#A0A0A0" filled="t" stroked="f" coordsize="21600,21600" o:hr="t" o:hrstd="t" o:hralign="center">
            <v:path/>
            <v:fill on="t" focussize="0,0"/>
            <v:stroke on="f"/>
            <v:imagedata o:title=""/>
            <o:lock v:ext="edit"/>
            <w10:wrap type="none"/>
            <w10:anchorlock/>
          </v:rect>
        </w:pict>
      </w:r>
    </w:p>
    <w:p w14:paraId="72EB89AF">
      <w:pPr>
        <w:spacing w:line="360" w:lineRule="auto"/>
        <w:rPr>
          <w:rFonts w:ascii="Times New Roman" w:hAnsi="Times New Roman" w:cs="Times New Roman"/>
          <w:b/>
          <w:bCs/>
          <w:sz w:val="24"/>
          <w:szCs w:val="24"/>
        </w:rPr>
      </w:pPr>
    </w:p>
    <w:p w14:paraId="01B60040">
      <w:pPr>
        <w:spacing w:line="360" w:lineRule="auto"/>
        <w:rPr>
          <w:rFonts w:ascii="Times New Roman" w:hAnsi="Times New Roman" w:cs="Times New Roman"/>
          <w:b/>
          <w:bCs/>
          <w:sz w:val="24"/>
          <w:szCs w:val="24"/>
        </w:rPr>
      </w:pPr>
      <w:r>
        <w:rPr>
          <w:rFonts w:ascii="Times New Roman" w:hAnsi="Times New Roman" w:cs="Times New Roman"/>
          <w:b/>
          <w:bCs/>
          <w:sz w:val="24"/>
          <w:szCs w:val="24"/>
        </w:rPr>
        <w:t>4.8 User Feedback</w:t>
      </w:r>
    </w:p>
    <w:p w14:paraId="3E34385E">
      <w:pPr>
        <w:spacing w:line="360" w:lineRule="auto"/>
        <w:rPr>
          <w:rFonts w:ascii="Times New Roman" w:hAnsi="Times New Roman" w:cs="Times New Roman"/>
          <w:sz w:val="24"/>
          <w:szCs w:val="24"/>
        </w:rPr>
      </w:pPr>
      <w:r>
        <w:rPr>
          <w:rFonts w:ascii="Times New Roman" w:hAnsi="Times New Roman" w:cs="Times New Roman"/>
          <w:sz w:val="24"/>
          <w:szCs w:val="24"/>
        </w:rPr>
        <w:t>Initial feedback from test users suggested:</w:t>
      </w:r>
    </w:p>
    <w:p w14:paraId="7087B10D">
      <w:pPr>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app is easy to use.</w:t>
      </w:r>
    </w:p>
    <w:p w14:paraId="20A035D0">
      <w:pPr>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Predictions were largely realistic.</w:t>
      </w:r>
    </w:p>
    <w:p w14:paraId="3D3D2A3B">
      <w:pPr>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Additional features like “top recommended localities” and “price trends over time” could be valuable additions.</w:t>
      </w:r>
    </w:p>
    <w:p w14:paraId="6E89DFB7">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52" o:spt="1" style="height:1.5pt;width:0pt;" fillcolor="#A0A0A0" filled="t" stroked="f" coordsize="21600,21600" o:hr="t" o:hrstd="t" o:hralign="center">
            <v:path/>
            <v:fill on="t" focussize="0,0"/>
            <v:stroke on="f"/>
            <v:imagedata o:title=""/>
            <o:lock v:ext="edit"/>
            <w10:wrap type="none"/>
            <w10:anchorlock/>
          </v:rect>
        </w:pict>
      </w:r>
    </w:p>
    <w:p w14:paraId="510CFF88">
      <w:pPr>
        <w:spacing w:line="360" w:lineRule="auto"/>
        <w:rPr>
          <w:rFonts w:ascii="Times New Roman" w:hAnsi="Times New Roman" w:cs="Times New Roman"/>
          <w:b/>
          <w:bCs/>
          <w:sz w:val="24"/>
          <w:szCs w:val="24"/>
        </w:rPr>
      </w:pPr>
    </w:p>
    <w:p w14:paraId="3A5857DB">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A2F4772">
      <w:pPr>
        <w:spacing w:line="360" w:lineRule="auto"/>
        <w:rPr>
          <w:rFonts w:ascii="Times New Roman" w:hAnsi="Times New Roman" w:cs="Times New Roman"/>
          <w:sz w:val="24"/>
          <w:szCs w:val="24"/>
        </w:rPr>
      </w:pPr>
      <w:r>
        <w:rPr>
          <w:rFonts w:ascii="Times New Roman" w:hAnsi="Times New Roman" w:cs="Times New Roman"/>
          <w:sz w:val="24"/>
          <w:szCs w:val="24"/>
        </w:rPr>
        <w:t>The prediction model and web application produced accurate and actionable house price estimates. The final deployed solution is reliable, fast, and easy to use, demonstrating successful implementation of a real-world regression-based ML project.</w:t>
      </w:r>
    </w:p>
    <w:p w14:paraId="556CB37E">
      <w:pPr>
        <w:spacing w:line="360" w:lineRule="auto"/>
        <w:rPr>
          <w:rFonts w:ascii="Times New Roman" w:hAnsi="Times New Roman" w:cs="Times New Roman"/>
          <w:sz w:val="24"/>
          <w:szCs w:val="24"/>
        </w:rPr>
      </w:pPr>
    </w:p>
    <w:p w14:paraId="0DC411FE">
      <w:pPr>
        <w:spacing w:line="360" w:lineRule="auto"/>
        <w:rPr>
          <w:rFonts w:ascii="Times New Roman" w:hAnsi="Times New Roman" w:cs="Times New Roman"/>
          <w:sz w:val="24"/>
          <w:szCs w:val="24"/>
        </w:rPr>
      </w:pPr>
    </w:p>
    <w:p w14:paraId="42F3F3F7">
      <w:pPr>
        <w:spacing w:line="360" w:lineRule="auto"/>
        <w:rPr>
          <w:rFonts w:ascii="Times New Roman" w:hAnsi="Times New Roman" w:cs="Times New Roman"/>
          <w:sz w:val="24"/>
          <w:szCs w:val="24"/>
        </w:rPr>
      </w:pPr>
    </w:p>
    <w:p w14:paraId="5E578BAE">
      <w:pPr>
        <w:spacing w:line="360" w:lineRule="auto"/>
        <w:rPr>
          <w:rFonts w:ascii="Times New Roman" w:hAnsi="Times New Roman" w:cs="Times New Roman"/>
          <w:sz w:val="24"/>
          <w:szCs w:val="24"/>
        </w:rPr>
      </w:pPr>
    </w:p>
    <w:p w14:paraId="2BD27CD5">
      <w:pPr>
        <w:spacing w:line="360" w:lineRule="auto"/>
        <w:rPr>
          <w:rFonts w:ascii="Times New Roman" w:hAnsi="Times New Roman" w:cs="Times New Roman"/>
          <w:sz w:val="24"/>
          <w:szCs w:val="24"/>
        </w:rPr>
      </w:pPr>
    </w:p>
    <w:p w14:paraId="6E38A79D">
      <w:pPr>
        <w:spacing w:line="360" w:lineRule="auto"/>
        <w:rPr>
          <w:rFonts w:ascii="Times New Roman" w:hAnsi="Times New Roman" w:cs="Times New Roman"/>
          <w:sz w:val="24"/>
          <w:szCs w:val="24"/>
        </w:rPr>
      </w:pPr>
    </w:p>
    <w:p w14:paraId="72083E5C">
      <w:pPr>
        <w:spacing w:line="360" w:lineRule="auto"/>
        <w:rPr>
          <w:rFonts w:ascii="Times New Roman" w:hAnsi="Times New Roman" w:cs="Times New Roman"/>
          <w:b/>
          <w:bCs/>
          <w:sz w:val="24"/>
          <w:szCs w:val="24"/>
        </w:rPr>
      </w:pPr>
    </w:p>
    <w:p w14:paraId="08D528EB">
      <w:pPr>
        <w:spacing w:line="360" w:lineRule="auto"/>
        <w:jc w:val="center"/>
        <w:rPr>
          <w:rFonts w:ascii="Times New Roman" w:hAnsi="Times New Roman" w:cs="Times New Roman"/>
          <w:b/>
          <w:bCs/>
          <w:sz w:val="32"/>
          <w:szCs w:val="32"/>
        </w:rPr>
      </w:pPr>
    </w:p>
    <w:p w14:paraId="0327471A">
      <w:pPr>
        <w:spacing w:line="360" w:lineRule="auto"/>
        <w:jc w:val="center"/>
        <w:rPr>
          <w:rFonts w:ascii="Times New Roman" w:hAnsi="Times New Roman" w:cs="Times New Roman"/>
          <w:b/>
          <w:bCs/>
          <w:sz w:val="32"/>
          <w:szCs w:val="32"/>
        </w:rPr>
      </w:pPr>
    </w:p>
    <w:p w14:paraId="738FED3B">
      <w:pPr>
        <w:spacing w:line="360" w:lineRule="auto"/>
        <w:jc w:val="center"/>
        <w:rPr>
          <w:rFonts w:ascii="Times New Roman" w:hAnsi="Times New Roman" w:cs="Times New Roman"/>
          <w:b/>
          <w:bCs/>
          <w:sz w:val="32"/>
          <w:szCs w:val="32"/>
        </w:rPr>
      </w:pPr>
    </w:p>
    <w:p w14:paraId="5B80B34B">
      <w:pPr>
        <w:spacing w:line="360" w:lineRule="auto"/>
        <w:jc w:val="center"/>
        <w:rPr>
          <w:rFonts w:ascii="Times New Roman" w:hAnsi="Times New Roman" w:cs="Times New Roman"/>
          <w:b/>
          <w:bCs/>
          <w:sz w:val="32"/>
          <w:szCs w:val="32"/>
        </w:rPr>
      </w:pPr>
    </w:p>
    <w:p w14:paraId="347E72C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 Future Scope &amp; Optimizations</w:t>
      </w:r>
    </w:p>
    <w:p w14:paraId="61F16F00">
      <w:pPr>
        <w:spacing w:line="360" w:lineRule="auto"/>
        <w:jc w:val="both"/>
        <w:rPr>
          <w:rFonts w:ascii="Times New Roman" w:hAnsi="Times New Roman" w:cs="Times New Roman"/>
          <w:b/>
          <w:bCs/>
          <w:sz w:val="28"/>
          <w:szCs w:val="28"/>
        </w:rPr>
      </w:pPr>
    </w:p>
    <w:p w14:paraId="72056D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the current implementation of the </w:t>
      </w:r>
      <w:r>
        <w:rPr>
          <w:rFonts w:ascii="Times New Roman" w:hAnsi="Times New Roman" w:cs="Times New Roman"/>
          <w:b/>
          <w:bCs/>
          <w:sz w:val="24"/>
          <w:szCs w:val="24"/>
        </w:rPr>
        <w:t>House Price Prediction System</w:t>
      </w:r>
      <w:r>
        <w:rPr>
          <w:rFonts w:ascii="Times New Roman" w:hAnsi="Times New Roman" w:cs="Times New Roman"/>
          <w:sz w:val="24"/>
          <w:szCs w:val="24"/>
        </w:rPr>
        <w:t xml:space="preserve"> demonstrates practical accuracy and usability, there is significant potential to enhance its functionality, accuracy, scalability, and real-world impact. This chapter outlines key areas for future improvements and innovations.</w:t>
      </w:r>
    </w:p>
    <w:p w14:paraId="554E0ABF">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3" o:spt="1" style="height:1.5pt;width:0pt;" fillcolor="#A0A0A0" filled="t" stroked="f" coordsize="21600,21600" o:hr="t" o:hrstd="t" o:hralign="center">
            <v:path/>
            <v:fill on="t" focussize="0,0"/>
            <v:stroke on="f"/>
            <v:imagedata o:title=""/>
            <o:lock v:ext="edit"/>
            <w10:wrap type="none"/>
            <w10:anchorlock/>
          </v:rect>
        </w:pict>
      </w:r>
    </w:p>
    <w:p w14:paraId="48C525B0">
      <w:pPr>
        <w:spacing w:line="360" w:lineRule="auto"/>
        <w:jc w:val="both"/>
        <w:rPr>
          <w:rFonts w:ascii="Times New Roman" w:hAnsi="Times New Roman" w:cs="Times New Roman"/>
          <w:b/>
          <w:bCs/>
          <w:sz w:val="24"/>
          <w:szCs w:val="24"/>
        </w:rPr>
      </w:pPr>
    </w:p>
    <w:p w14:paraId="2DFF2D8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5.1 Incorporation of More Diverse Features</w:t>
      </w:r>
    </w:p>
    <w:p w14:paraId="3181B230">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the prediction model uses physical property attributes (e.g., area, BHK, location). In the future, the following additional data points can significantly improve the prediction accuracy:</w:t>
      </w:r>
    </w:p>
    <w:p w14:paraId="579DACBC">
      <w:pPr>
        <w:numPr>
          <w:ilvl w:val="0"/>
          <w:numId w:val="2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Amenities</w:t>
      </w:r>
      <w:r>
        <w:rPr>
          <w:rFonts w:ascii="Times New Roman" w:hAnsi="Times New Roman" w:cs="Times New Roman"/>
          <w:sz w:val="24"/>
          <w:szCs w:val="24"/>
        </w:rPr>
        <w:t>: Proximity to schools, hospitals, shopping malls, public transport, parks.</w:t>
      </w:r>
    </w:p>
    <w:p w14:paraId="56F88535">
      <w:pPr>
        <w:numPr>
          <w:ilvl w:val="0"/>
          <w:numId w:val="2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Neighborhood Crime Rates</w:t>
      </w:r>
      <w:r>
        <w:rPr>
          <w:rFonts w:ascii="Times New Roman" w:hAnsi="Times New Roman" w:cs="Times New Roman"/>
          <w:sz w:val="24"/>
          <w:szCs w:val="24"/>
        </w:rPr>
        <w:t>: Impacts desirability and pricing.</w:t>
      </w:r>
    </w:p>
    <w:p w14:paraId="171B2516">
      <w:pPr>
        <w:numPr>
          <w:ilvl w:val="0"/>
          <w:numId w:val="2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Property Age and Renovation History</w:t>
      </w:r>
      <w:r>
        <w:rPr>
          <w:rFonts w:ascii="Times New Roman" w:hAnsi="Times New Roman" w:cs="Times New Roman"/>
          <w:sz w:val="24"/>
          <w:szCs w:val="24"/>
        </w:rPr>
        <w:t>: Older or recently renovated properties behave differently in pricing.</w:t>
      </w:r>
    </w:p>
    <w:p w14:paraId="076A86E0">
      <w:pPr>
        <w:numPr>
          <w:ilvl w:val="0"/>
          <w:numId w:val="2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Historical Pricing Trends</w:t>
      </w:r>
      <w:r>
        <w:rPr>
          <w:rFonts w:ascii="Times New Roman" w:hAnsi="Times New Roman" w:cs="Times New Roman"/>
          <w:sz w:val="24"/>
          <w:szCs w:val="24"/>
        </w:rPr>
        <w:t>: Prices over time can be used to model future growth or depreciation.</w:t>
      </w:r>
    </w:p>
    <w:p w14:paraId="1CC4F69A">
      <w:pPr>
        <w:spacing w:line="360" w:lineRule="auto"/>
        <w:jc w:val="both"/>
        <w:rPr>
          <w:rFonts w:ascii="Times New Roman" w:hAnsi="Times New Roman" w:cs="Times New Roman"/>
          <w:sz w:val="24"/>
          <w:szCs w:val="24"/>
        </w:rPr>
      </w:pPr>
      <w:r>
        <w:rPr>
          <w:rFonts w:ascii="Times New Roman" w:hAnsi="Times New Roman" w:cs="Times New Roman"/>
          <w:sz w:val="24"/>
          <w:szCs w:val="24"/>
        </w:rPr>
        <w:t>These dynamic and contextual features can be integrated via APIs like Google Maps or municipal data sources.</w:t>
      </w:r>
    </w:p>
    <w:p w14:paraId="4B352067">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4" o:spt="1" style="height:1.5pt;width:0pt;" fillcolor="#A0A0A0" filled="t" stroked="f" coordsize="21600,21600" o:hr="t" o:hrstd="t" o:hralign="center">
            <v:path/>
            <v:fill on="t" focussize="0,0"/>
            <v:stroke on="f"/>
            <v:imagedata o:title=""/>
            <o:lock v:ext="edit"/>
            <w10:wrap type="none"/>
            <w10:anchorlock/>
          </v:rect>
        </w:pict>
      </w:r>
    </w:p>
    <w:p w14:paraId="32EEBE29">
      <w:pPr>
        <w:spacing w:line="360" w:lineRule="auto"/>
        <w:jc w:val="both"/>
        <w:rPr>
          <w:rFonts w:ascii="Times New Roman" w:hAnsi="Times New Roman" w:cs="Times New Roman"/>
          <w:b/>
          <w:bCs/>
          <w:sz w:val="24"/>
          <w:szCs w:val="24"/>
        </w:rPr>
      </w:pPr>
    </w:p>
    <w:p w14:paraId="5028DA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5.2 Integration of Advanced Machine Learning Models</w:t>
      </w:r>
    </w:p>
    <w:p w14:paraId="4A55F3FF">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currently uses classical machine learning algorithms. The following advanced approaches can further improve prediction performance:</w:t>
      </w:r>
    </w:p>
    <w:p w14:paraId="5E7E591F">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Gradient Boosting Algorithms (XGBoost, LightGBM)</w:t>
      </w:r>
      <w:r>
        <w:rPr>
          <w:rFonts w:ascii="Times New Roman" w:hAnsi="Times New Roman" w:cs="Times New Roman"/>
          <w:sz w:val="24"/>
          <w:szCs w:val="24"/>
        </w:rPr>
        <w:t>: Highly accurate and robust to outliers.</w:t>
      </w:r>
    </w:p>
    <w:p w14:paraId="302DF226">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Deep Learning Models</w:t>
      </w:r>
      <w:r>
        <w:rPr>
          <w:rFonts w:ascii="Times New Roman" w:hAnsi="Times New Roman" w:cs="Times New Roman"/>
          <w:sz w:val="24"/>
          <w:szCs w:val="24"/>
        </w:rPr>
        <w:t>: Neural networks (especially Fully Connected Networks or CNNs for spatial data) can learn complex, non-linear relationships.</w:t>
      </w:r>
    </w:p>
    <w:p w14:paraId="6DAF6741">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AutoML</w:t>
      </w:r>
      <w:r>
        <w:rPr>
          <w:rFonts w:ascii="Times New Roman" w:hAnsi="Times New Roman" w:cs="Times New Roman"/>
          <w:sz w:val="24"/>
          <w:szCs w:val="24"/>
        </w:rPr>
        <w:t>: Tools like Auto-Sklearn or TPOT can automatically tune models and pipelines for best performance with minimal manual effort.</w:t>
      </w:r>
    </w:p>
    <w:p w14:paraId="7D192571">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5" o:spt="1" style="height:1.5pt;width:0pt;" fillcolor="#A0A0A0" filled="t" stroked="f" coordsize="21600,21600" o:hr="t" o:hrstd="t" o:hralign="center">
            <v:path/>
            <v:fill on="t" focussize="0,0"/>
            <v:stroke on="f"/>
            <v:imagedata o:title=""/>
            <o:lock v:ext="edit"/>
            <w10:wrap type="none"/>
            <w10:anchorlock/>
          </v:rect>
        </w:pict>
      </w:r>
    </w:p>
    <w:p w14:paraId="2B26FF01">
      <w:pPr>
        <w:spacing w:line="360" w:lineRule="auto"/>
        <w:jc w:val="both"/>
        <w:rPr>
          <w:rFonts w:ascii="Times New Roman" w:hAnsi="Times New Roman" w:cs="Times New Roman"/>
          <w:b/>
          <w:bCs/>
          <w:sz w:val="24"/>
          <w:szCs w:val="24"/>
        </w:rPr>
      </w:pPr>
    </w:p>
    <w:p w14:paraId="48BE51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5.3 Real-Time Dynamic Prediction</w:t>
      </w:r>
    </w:p>
    <w:p w14:paraId="484C08B5">
      <w:pPr>
        <w:spacing w:line="360" w:lineRule="auto"/>
        <w:jc w:val="both"/>
        <w:rPr>
          <w:rFonts w:ascii="Times New Roman" w:hAnsi="Times New Roman" w:cs="Times New Roman"/>
          <w:sz w:val="24"/>
          <w:szCs w:val="24"/>
        </w:rPr>
      </w:pPr>
      <w:r>
        <w:rPr>
          <w:rFonts w:ascii="Times New Roman" w:hAnsi="Times New Roman" w:cs="Times New Roman"/>
          <w:sz w:val="24"/>
          <w:szCs w:val="24"/>
        </w:rPr>
        <w:t>In real-world deployment, pricing changes dynamically with market demand. Future systems could:</w:t>
      </w:r>
    </w:p>
    <w:p w14:paraId="27F6EA36">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Integrate </w:t>
      </w:r>
      <w:r>
        <w:rPr>
          <w:rFonts w:ascii="Times New Roman" w:hAnsi="Times New Roman" w:cs="Times New Roman"/>
          <w:b/>
          <w:bCs/>
          <w:sz w:val="24"/>
          <w:szCs w:val="24"/>
        </w:rPr>
        <w:t>live housing market APIs</w:t>
      </w:r>
      <w:r>
        <w:rPr>
          <w:rFonts w:ascii="Times New Roman" w:hAnsi="Times New Roman" w:cs="Times New Roman"/>
          <w:sz w:val="24"/>
          <w:szCs w:val="24"/>
        </w:rPr>
        <w:t xml:space="preserve"> to ingest new data automatically.</w:t>
      </w:r>
    </w:p>
    <w:p w14:paraId="4683E705">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Adapt predictions based on </w:t>
      </w:r>
      <w:r>
        <w:rPr>
          <w:rFonts w:ascii="Times New Roman" w:hAnsi="Times New Roman" w:cs="Times New Roman"/>
          <w:b/>
          <w:bCs/>
          <w:sz w:val="24"/>
          <w:szCs w:val="24"/>
        </w:rPr>
        <w:t>real-time trends</w:t>
      </w:r>
      <w:r>
        <w:rPr>
          <w:rFonts w:ascii="Times New Roman" w:hAnsi="Times New Roman" w:cs="Times New Roman"/>
          <w:sz w:val="24"/>
          <w:szCs w:val="24"/>
        </w:rPr>
        <w:t xml:space="preserve"> and </w:t>
      </w:r>
      <w:r>
        <w:rPr>
          <w:rFonts w:ascii="Times New Roman" w:hAnsi="Times New Roman" w:cs="Times New Roman"/>
          <w:b/>
          <w:bCs/>
          <w:sz w:val="24"/>
          <w:szCs w:val="24"/>
        </w:rPr>
        <w:t>seasonal fluctuations</w:t>
      </w:r>
      <w:r>
        <w:rPr>
          <w:rFonts w:ascii="Times New Roman" w:hAnsi="Times New Roman" w:cs="Times New Roman"/>
          <w:sz w:val="24"/>
          <w:szCs w:val="24"/>
        </w:rPr>
        <w:t>.</w:t>
      </w:r>
    </w:p>
    <w:p w14:paraId="4D4276A5">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bCs/>
          <w:sz w:val="24"/>
          <w:szCs w:val="24"/>
        </w:rPr>
        <w:t>data streaming platforms</w:t>
      </w:r>
      <w:r>
        <w:rPr>
          <w:rFonts w:ascii="Times New Roman" w:hAnsi="Times New Roman" w:cs="Times New Roman"/>
          <w:sz w:val="24"/>
          <w:szCs w:val="24"/>
        </w:rPr>
        <w:t xml:space="preserve"> (e.g., Apache Kafka) for real-time analytics.</w:t>
      </w:r>
    </w:p>
    <w:p w14:paraId="09CE6A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would enable the system to act as a </w:t>
      </w:r>
      <w:r>
        <w:rPr>
          <w:rFonts w:ascii="Times New Roman" w:hAnsi="Times New Roman" w:cs="Times New Roman"/>
          <w:b/>
          <w:bCs/>
          <w:sz w:val="24"/>
          <w:szCs w:val="24"/>
        </w:rPr>
        <w:t>real-time property pricing advisor</w:t>
      </w:r>
      <w:r>
        <w:rPr>
          <w:rFonts w:ascii="Times New Roman" w:hAnsi="Times New Roman" w:cs="Times New Roman"/>
          <w:sz w:val="24"/>
          <w:szCs w:val="24"/>
        </w:rPr>
        <w:t xml:space="preserve"> for agents and buyers.</w:t>
      </w:r>
    </w:p>
    <w:p w14:paraId="4EE7633A">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6" o:spt="1" style="height:1.5pt;width:0pt;" fillcolor="#A0A0A0" filled="t" stroked="f" coordsize="21600,21600" o:hr="t" o:hrstd="t" o:hralign="center">
            <v:path/>
            <v:fill on="t" focussize="0,0"/>
            <v:stroke on="f"/>
            <v:imagedata o:title=""/>
            <o:lock v:ext="edit"/>
            <w10:wrap type="none"/>
            <w10:anchorlock/>
          </v:rect>
        </w:pict>
      </w:r>
    </w:p>
    <w:p w14:paraId="267DDDCF">
      <w:pPr>
        <w:spacing w:line="360" w:lineRule="auto"/>
        <w:jc w:val="both"/>
        <w:rPr>
          <w:rFonts w:ascii="Times New Roman" w:hAnsi="Times New Roman" w:cs="Times New Roman"/>
          <w:b/>
          <w:bCs/>
          <w:sz w:val="24"/>
          <w:szCs w:val="24"/>
        </w:rPr>
      </w:pPr>
    </w:p>
    <w:p w14:paraId="1DD67CF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5.4 Explainable AI (XAI)</w:t>
      </w:r>
    </w:p>
    <w:p w14:paraId="4884E1DA">
      <w:pPr>
        <w:spacing w:line="360" w:lineRule="auto"/>
        <w:jc w:val="both"/>
        <w:rPr>
          <w:rFonts w:ascii="Times New Roman" w:hAnsi="Times New Roman" w:cs="Times New Roman"/>
          <w:sz w:val="24"/>
          <w:szCs w:val="24"/>
        </w:rPr>
      </w:pPr>
      <w:r>
        <w:rPr>
          <w:rFonts w:ascii="Times New Roman" w:hAnsi="Times New Roman" w:cs="Times New Roman"/>
          <w:sz w:val="24"/>
          <w:szCs w:val="24"/>
        </w:rPr>
        <w:t>To build trust and transparency in predictions:</w:t>
      </w:r>
    </w:p>
    <w:p w14:paraId="2CD94508">
      <w:pPr>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SHAP (SHapley Additive Explanations) or LIME (Local Interpretable Model-Agnostic Explanations) to show </w:t>
      </w:r>
      <w:r>
        <w:rPr>
          <w:rFonts w:ascii="Times New Roman" w:hAnsi="Times New Roman" w:cs="Times New Roman"/>
          <w:b/>
          <w:bCs/>
          <w:sz w:val="24"/>
          <w:szCs w:val="24"/>
        </w:rPr>
        <w:t>why a certain price was predicted</w:t>
      </w:r>
      <w:r>
        <w:rPr>
          <w:rFonts w:ascii="Times New Roman" w:hAnsi="Times New Roman" w:cs="Times New Roman"/>
          <w:sz w:val="24"/>
          <w:szCs w:val="24"/>
        </w:rPr>
        <w:t>.</w:t>
      </w:r>
    </w:p>
    <w:p w14:paraId="263A1FC5">
      <w:pPr>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Help users understand </w:t>
      </w:r>
      <w:r>
        <w:rPr>
          <w:rFonts w:ascii="Times New Roman" w:hAnsi="Times New Roman" w:cs="Times New Roman"/>
          <w:b/>
          <w:bCs/>
          <w:sz w:val="24"/>
          <w:szCs w:val="24"/>
        </w:rPr>
        <w:t>which features had the most influence</w:t>
      </w:r>
      <w:r>
        <w:rPr>
          <w:rFonts w:ascii="Times New Roman" w:hAnsi="Times New Roman" w:cs="Times New Roman"/>
          <w:sz w:val="24"/>
          <w:szCs w:val="24"/>
        </w:rPr>
        <w:t xml:space="preserve"> for each individual prediction.</w:t>
      </w:r>
    </w:p>
    <w:p w14:paraId="1EE196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critical for user trust in real estate, where financial stakes are high.</w:t>
      </w:r>
    </w:p>
    <w:p w14:paraId="4F5A15E3">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7" o:spt="1" style="height:1.5pt;width:0pt;" fillcolor="#A0A0A0" filled="t" stroked="f" coordsize="21600,21600" o:hr="t" o:hrstd="t" o:hralign="center">
            <v:path/>
            <v:fill on="t" focussize="0,0"/>
            <v:stroke on="f"/>
            <v:imagedata o:title=""/>
            <o:lock v:ext="edit"/>
            <w10:wrap type="none"/>
            <w10:anchorlock/>
          </v:rect>
        </w:pict>
      </w:r>
    </w:p>
    <w:p w14:paraId="0DC35D8F">
      <w:pPr>
        <w:spacing w:line="360" w:lineRule="auto"/>
        <w:jc w:val="both"/>
        <w:rPr>
          <w:rFonts w:ascii="Times New Roman" w:hAnsi="Times New Roman" w:cs="Times New Roman"/>
          <w:b/>
          <w:bCs/>
          <w:sz w:val="24"/>
          <w:szCs w:val="24"/>
        </w:rPr>
      </w:pPr>
    </w:p>
    <w:p w14:paraId="4E067D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5.5 Geographic Information System (GIS) Integration</w:t>
      </w:r>
    </w:p>
    <w:p w14:paraId="6A152798">
      <w:pPr>
        <w:spacing w:line="360" w:lineRule="auto"/>
        <w:jc w:val="both"/>
        <w:rPr>
          <w:rFonts w:ascii="Times New Roman" w:hAnsi="Times New Roman" w:cs="Times New Roman"/>
          <w:sz w:val="24"/>
          <w:szCs w:val="24"/>
        </w:rPr>
      </w:pPr>
      <w:r>
        <w:rPr>
          <w:rFonts w:ascii="Times New Roman" w:hAnsi="Times New Roman" w:cs="Times New Roman"/>
          <w:sz w:val="24"/>
          <w:szCs w:val="24"/>
        </w:rPr>
        <w:t>Incorporating geospatial data into the system can add layers of intelligence:</w:t>
      </w:r>
    </w:p>
    <w:p w14:paraId="489CD14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Predict price </w:t>
      </w:r>
      <w:r>
        <w:rPr>
          <w:rFonts w:ascii="Times New Roman" w:hAnsi="Times New Roman" w:cs="Times New Roman"/>
          <w:b/>
          <w:bCs/>
          <w:sz w:val="24"/>
          <w:szCs w:val="24"/>
        </w:rPr>
        <w:t>based on exact GPS coordinates</w:t>
      </w:r>
      <w:r>
        <w:rPr>
          <w:rFonts w:ascii="Times New Roman" w:hAnsi="Times New Roman" w:cs="Times New Roman"/>
          <w:sz w:val="24"/>
          <w:szCs w:val="24"/>
        </w:rPr>
        <w:t>, not just locality names.</w:t>
      </w:r>
    </w:p>
    <w:p w14:paraId="43166412">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bCs/>
          <w:sz w:val="24"/>
          <w:szCs w:val="24"/>
        </w:rPr>
        <w:t>heatmaps</w:t>
      </w:r>
      <w:r>
        <w:rPr>
          <w:rFonts w:ascii="Times New Roman" w:hAnsi="Times New Roman" w:cs="Times New Roman"/>
          <w:sz w:val="24"/>
          <w:szCs w:val="24"/>
        </w:rPr>
        <w:t xml:space="preserve"> to show price variations across neighborhoods.</w:t>
      </w:r>
    </w:p>
    <w:p w14:paraId="4D09CBFF">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Enable visual exploration via map interfaces for buyers and investors.</w:t>
      </w:r>
    </w:p>
    <w:p w14:paraId="0BE3DE17">
      <w:pPr>
        <w:spacing w:line="360" w:lineRule="auto"/>
        <w:jc w:val="both"/>
        <w:rPr>
          <w:rFonts w:ascii="Times New Roman" w:hAnsi="Times New Roman" w:cs="Times New Roman"/>
          <w:sz w:val="24"/>
          <w:szCs w:val="24"/>
        </w:rPr>
      </w:pPr>
      <w:r>
        <w:rPr>
          <w:rFonts w:ascii="Times New Roman" w:hAnsi="Times New Roman" w:cs="Times New Roman"/>
          <w:sz w:val="24"/>
          <w:szCs w:val="24"/>
        </w:rPr>
        <w:t>GIS-based prediction systems are particularly useful for urban planning and commercial development.</w:t>
      </w:r>
    </w:p>
    <w:p w14:paraId="3FCBD3C6">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8" o:spt="1" style="height:1.5pt;width:0pt;" fillcolor="#A0A0A0" filled="t" stroked="f" coordsize="21600,21600" o:hr="t" o:hrstd="t" o:hralign="center">
            <v:path/>
            <v:fill on="t" focussize="0,0"/>
            <v:stroke on="f"/>
            <v:imagedata o:title=""/>
            <o:lock v:ext="edit"/>
            <w10:wrap type="none"/>
            <w10:anchorlock/>
          </v:rect>
        </w:pict>
      </w:r>
    </w:p>
    <w:p w14:paraId="6FCB7310">
      <w:pPr>
        <w:spacing w:line="360" w:lineRule="auto"/>
        <w:jc w:val="both"/>
        <w:rPr>
          <w:rFonts w:ascii="Times New Roman" w:hAnsi="Times New Roman" w:cs="Times New Roman"/>
          <w:b/>
          <w:bCs/>
          <w:sz w:val="24"/>
          <w:szCs w:val="24"/>
        </w:rPr>
      </w:pPr>
    </w:p>
    <w:p w14:paraId="09882E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5.6 Enhanced Web Interface and Mobile App</w:t>
      </w:r>
    </w:p>
    <w:p w14:paraId="4866B086">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current Flask app serves basic interaction, future versions can have:</w:t>
      </w:r>
    </w:p>
    <w:p w14:paraId="268ED441">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Interactive dashboards</w:t>
      </w:r>
      <w:r>
        <w:rPr>
          <w:rFonts w:ascii="Times New Roman" w:hAnsi="Times New Roman" w:cs="Times New Roman"/>
          <w:sz w:val="24"/>
          <w:szCs w:val="24"/>
        </w:rPr>
        <w:t xml:space="preserve"> using frameworks like Dash, Streamlit, or React.js.</w:t>
      </w:r>
    </w:p>
    <w:p w14:paraId="507197B5">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Map-based property selection</w:t>
      </w:r>
      <w:r>
        <w:rPr>
          <w:rFonts w:ascii="Times New Roman" w:hAnsi="Times New Roman" w:cs="Times New Roman"/>
          <w:sz w:val="24"/>
          <w:szCs w:val="24"/>
        </w:rPr>
        <w:t xml:space="preserve"> and price visualization.</w:t>
      </w:r>
    </w:p>
    <w:p w14:paraId="30D5C948">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Mobile application (Android/iOS)</w:t>
      </w:r>
      <w:r>
        <w:rPr>
          <w:rFonts w:ascii="Times New Roman" w:hAnsi="Times New Roman" w:cs="Times New Roman"/>
          <w:sz w:val="24"/>
          <w:szCs w:val="24"/>
        </w:rPr>
        <w:t xml:space="preserve"> for wider reach and real-time interaction.</w:t>
      </w:r>
    </w:p>
    <w:p w14:paraId="1497906C">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Authentication and user profile management</w:t>
      </w:r>
      <w:r>
        <w:rPr>
          <w:rFonts w:ascii="Times New Roman" w:hAnsi="Times New Roman" w:cs="Times New Roman"/>
          <w:sz w:val="24"/>
          <w:szCs w:val="24"/>
        </w:rPr>
        <w:t xml:space="preserve"> to save preferences and history.</w:t>
      </w:r>
    </w:p>
    <w:p w14:paraId="158C3ABB">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59" o:spt="1" style="height:1.5pt;width:0pt;" fillcolor="#A0A0A0" filled="t" stroked="f" coordsize="21600,21600" o:hr="t" o:hrstd="t" o:hralign="center">
            <v:path/>
            <v:fill on="t" focussize="0,0"/>
            <v:stroke on="f"/>
            <v:imagedata o:title=""/>
            <o:lock v:ext="edit"/>
            <w10:wrap type="none"/>
            <w10:anchorlock/>
          </v:rect>
        </w:pict>
      </w:r>
    </w:p>
    <w:p w14:paraId="03041543">
      <w:pPr>
        <w:spacing w:line="360" w:lineRule="auto"/>
        <w:jc w:val="both"/>
        <w:rPr>
          <w:rFonts w:ascii="Times New Roman" w:hAnsi="Times New Roman" w:cs="Times New Roman"/>
          <w:b/>
          <w:bCs/>
          <w:sz w:val="24"/>
          <w:szCs w:val="24"/>
        </w:rPr>
      </w:pPr>
    </w:p>
    <w:p w14:paraId="3FB5D3F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5.7 Cloud Deployment &amp; Scalability</w:t>
      </w:r>
    </w:p>
    <w:p w14:paraId="3D90FE13">
      <w:pPr>
        <w:spacing w:line="360" w:lineRule="auto"/>
        <w:jc w:val="both"/>
        <w:rPr>
          <w:rFonts w:ascii="Times New Roman" w:hAnsi="Times New Roman" w:cs="Times New Roman"/>
          <w:sz w:val="24"/>
          <w:szCs w:val="24"/>
        </w:rPr>
      </w:pPr>
      <w:r>
        <w:rPr>
          <w:rFonts w:ascii="Times New Roman" w:hAnsi="Times New Roman" w:cs="Times New Roman"/>
          <w:sz w:val="24"/>
          <w:szCs w:val="24"/>
        </w:rPr>
        <w:t>To handle a larger user base and real-time access:</w:t>
      </w:r>
    </w:p>
    <w:p w14:paraId="7E6FEED9">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Deploy on </w:t>
      </w:r>
      <w:r>
        <w:rPr>
          <w:rFonts w:ascii="Times New Roman" w:hAnsi="Times New Roman" w:cs="Times New Roman"/>
          <w:b/>
          <w:bCs/>
          <w:sz w:val="24"/>
          <w:szCs w:val="24"/>
        </w:rPr>
        <w:t>cloud platforms</w:t>
      </w:r>
      <w:r>
        <w:rPr>
          <w:rFonts w:ascii="Times New Roman" w:hAnsi="Times New Roman" w:cs="Times New Roman"/>
          <w:sz w:val="24"/>
          <w:szCs w:val="24"/>
        </w:rPr>
        <w:t xml:space="preserve"> like AWS, Azure, or Google Cloud.</w:t>
      </w:r>
    </w:p>
    <w:p w14:paraId="272AF3C5">
      <w:pPr>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Use services such as:</w:t>
      </w:r>
    </w:p>
    <w:p w14:paraId="35D686A3">
      <w:pPr>
        <w:numPr>
          <w:ilvl w:val="1"/>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S3</w:t>
      </w:r>
      <w:r>
        <w:rPr>
          <w:rFonts w:ascii="Times New Roman" w:hAnsi="Times New Roman" w:cs="Times New Roman"/>
          <w:sz w:val="24"/>
          <w:szCs w:val="24"/>
        </w:rPr>
        <w:t xml:space="preserve"> for storage</w:t>
      </w:r>
    </w:p>
    <w:p w14:paraId="01F7EC4B">
      <w:pPr>
        <w:numPr>
          <w:ilvl w:val="1"/>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Lambda</w:t>
      </w:r>
      <w:r>
        <w:rPr>
          <w:rFonts w:ascii="Times New Roman" w:hAnsi="Times New Roman" w:cs="Times New Roman"/>
          <w:sz w:val="24"/>
          <w:szCs w:val="24"/>
        </w:rPr>
        <w:t xml:space="preserve"> for serverless predictions</w:t>
      </w:r>
    </w:p>
    <w:p w14:paraId="1F309AE4">
      <w:pPr>
        <w:numPr>
          <w:ilvl w:val="1"/>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EC2 / Kubernetes</w:t>
      </w:r>
      <w:r>
        <w:rPr>
          <w:rFonts w:ascii="Times New Roman" w:hAnsi="Times New Roman" w:cs="Times New Roman"/>
          <w:sz w:val="24"/>
          <w:szCs w:val="24"/>
        </w:rPr>
        <w:t xml:space="preserve"> for scalable hosting</w:t>
      </w:r>
    </w:p>
    <w:p w14:paraId="26B2E5AA">
      <w:pPr>
        <w:numPr>
          <w:ilvl w:val="1"/>
          <w:numId w:val="3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Firebase</w:t>
      </w:r>
      <w:r>
        <w:rPr>
          <w:rFonts w:ascii="Times New Roman" w:hAnsi="Times New Roman" w:cs="Times New Roman"/>
          <w:sz w:val="24"/>
          <w:szCs w:val="24"/>
        </w:rPr>
        <w:t xml:space="preserve"> or </w:t>
      </w:r>
      <w:r>
        <w:rPr>
          <w:rFonts w:ascii="Times New Roman" w:hAnsi="Times New Roman" w:cs="Times New Roman"/>
          <w:b/>
          <w:bCs/>
          <w:sz w:val="24"/>
          <w:szCs w:val="24"/>
        </w:rPr>
        <w:t>MongoDB Atlas</w:t>
      </w:r>
      <w:r>
        <w:rPr>
          <w:rFonts w:ascii="Times New Roman" w:hAnsi="Times New Roman" w:cs="Times New Roman"/>
          <w:sz w:val="24"/>
          <w:szCs w:val="24"/>
        </w:rPr>
        <w:t xml:space="preserve"> for backend databases</w:t>
      </w:r>
    </w:p>
    <w:p w14:paraId="38216427">
      <w:pPr>
        <w:spacing w:line="360" w:lineRule="auto"/>
        <w:jc w:val="both"/>
        <w:rPr>
          <w:rFonts w:ascii="Times New Roman" w:hAnsi="Times New Roman" w:cs="Times New Roman"/>
          <w:sz w:val="24"/>
          <w:szCs w:val="24"/>
        </w:rPr>
      </w:pPr>
      <w:r>
        <w:rPr>
          <w:rFonts w:ascii="Times New Roman" w:hAnsi="Times New Roman" w:cs="Times New Roman"/>
          <w:sz w:val="24"/>
          <w:szCs w:val="24"/>
        </w:rPr>
        <w:t>This will ensure the solution can scale efficiently across cities and use-cases.</w:t>
      </w:r>
    </w:p>
    <w:p w14:paraId="740C0B40">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60" o:spt="1" style="height:1.5pt;width:0pt;" fillcolor="#A0A0A0" filled="t" stroked="f" coordsize="21600,21600" o:hr="t" o:hrstd="t" o:hralign="center">
            <v:path/>
            <v:fill on="t" focussize="0,0"/>
            <v:stroke on="f"/>
            <v:imagedata o:title=""/>
            <o:lock v:ext="edit"/>
            <w10:wrap type="none"/>
            <w10:anchorlock/>
          </v:rect>
        </w:pict>
      </w:r>
    </w:p>
    <w:p w14:paraId="444B43AD">
      <w:pPr>
        <w:spacing w:line="360" w:lineRule="auto"/>
        <w:jc w:val="both"/>
        <w:rPr>
          <w:rFonts w:ascii="Times New Roman" w:hAnsi="Times New Roman" w:cs="Times New Roman"/>
          <w:b/>
          <w:bCs/>
          <w:sz w:val="24"/>
          <w:szCs w:val="24"/>
        </w:rPr>
      </w:pPr>
    </w:p>
    <w:p w14:paraId="0D1883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5.8 Model Monitoring and Auto-Retraining</w:t>
      </w:r>
    </w:p>
    <w:p w14:paraId="0073B2CB">
      <w:pPr>
        <w:spacing w:line="360" w:lineRule="auto"/>
        <w:jc w:val="both"/>
        <w:rPr>
          <w:rFonts w:ascii="Times New Roman" w:hAnsi="Times New Roman" w:cs="Times New Roman"/>
          <w:sz w:val="24"/>
          <w:szCs w:val="24"/>
        </w:rPr>
      </w:pPr>
      <w:r>
        <w:rPr>
          <w:rFonts w:ascii="Times New Roman" w:hAnsi="Times New Roman" w:cs="Times New Roman"/>
          <w:sz w:val="24"/>
          <w:szCs w:val="24"/>
        </w:rPr>
        <w:t>As markets evolve, old models may become obsolete. To address this:</w:t>
      </w:r>
    </w:p>
    <w:p w14:paraId="719ED7D5">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r>
        <w:rPr>
          <w:rFonts w:ascii="Times New Roman" w:hAnsi="Times New Roman" w:cs="Times New Roman"/>
          <w:b/>
          <w:bCs/>
          <w:sz w:val="24"/>
          <w:szCs w:val="24"/>
        </w:rPr>
        <w:t>model monitoring dashboards</w:t>
      </w:r>
      <w:r>
        <w:rPr>
          <w:rFonts w:ascii="Times New Roman" w:hAnsi="Times New Roman" w:cs="Times New Roman"/>
          <w:sz w:val="24"/>
          <w:szCs w:val="24"/>
        </w:rPr>
        <w:t xml:space="preserve"> to track prediction errors and drift over time.</w:t>
      </w:r>
    </w:p>
    <w:p w14:paraId="75CAE829">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Automate </w:t>
      </w:r>
      <w:r>
        <w:rPr>
          <w:rFonts w:ascii="Times New Roman" w:hAnsi="Times New Roman" w:cs="Times New Roman"/>
          <w:b/>
          <w:bCs/>
          <w:sz w:val="24"/>
          <w:szCs w:val="24"/>
        </w:rPr>
        <w:t>retraining using new data</w:t>
      </w:r>
      <w:r>
        <w:rPr>
          <w:rFonts w:ascii="Times New Roman" w:hAnsi="Times New Roman" w:cs="Times New Roman"/>
          <w:sz w:val="24"/>
          <w:szCs w:val="24"/>
        </w:rPr>
        <w:t xml:space="preserve"> periodically (weekly/monthly).</w:t>
      </w:r>
    </w:p>
    <w:p w14:paraId="043953ED">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Trigger alerts if performance falls below acceptable levels.</w:t>
      </w:r>
    </w:p>
    <w:p w14:paraId="26555549">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61" o:spt="1" style="height:1.5pt;width:0pt;" fillcolor="#A0A0A0" filled="t" stroked="f" coordsize="21600,21600" o:hr="t" o:hrstd="t" o:hralign="center">
            <v:path/>
            <v:fill on="t" focussize="0,0"/>
            <v:stroke on="f"/>
            <v:imagedata o:title=""/>
            <o:lock v:ext="edit"/>
            <w10:wrap type="none"/>
            <w10:anchorlock/>
          </v:rect>
        </w:pict>
      </w:r>
    </w:p>
    <w:p w14:paraId="615357E6">
      <w:pPr>
        <w:spacing w:line="360" w:lineRule="auto"/>
        <w:jc w:val="both"/>
        <w:rPr>
          <w:rFonts w:ascii="Times New Roman" w:hAnsi="Times New Roman" w:cs="Times New Roman"/>
          <w:b/>
          <w:bCs/>
          <w:sz w:val="24"/>
          <w:szCs w:val="24"/>
        </w:rPr>
      </w:pPr>
    </w:p>
    <w:p w14:paraId="32B58F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5.9 Collaboration with Real Estate Platforms</w:t>
      </w:r>
    </w:p>
    <w:p w14:paraId="7A400A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can be offered as an </w:t>
      </w:r>
      <w:r>
        <w:rPr>
          <w:rFonts w:ascii="Times New Roman" w:hAnsi="Times New Roman" w:cs="Times New Roman"/>
          <w:b/>
          <w:bCs/>
          <w:sz w:val="24"/>
          <w:szCs w:val="24"/>
        </w:rPr>
        <w:t>API to real estate companies</w:t>
      </w:r>
      <w:r>
        <w:rPr>
          <w:rFonts w:ascii="Times New Roman" w:hAnsi="Times New Roman" w:cs="Times New Roman"/>
          <w:sz w:val="24"/>
          <w:szCs w:val="24"/>
        </w:rPr>
        <w:t xml:space="preserve"> like 99acres, MagicBricks, or NoBroker to:</w:t>
      </w:r>
    </w:p>
    <w:p w14:paraId="05ED1355">
      <w:pPr>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Embed predictive pricing in their listing tools</w:t>
      </w:r>
    </w:p>
    <w:p w14:paraId="730B57F4">
      <w:pPr>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Offer dynamic pricing suggestions to sellers</w:t>
      </w:r>
    </w:p>
    <w:p w14:paraId="153A0EB3">
      <w:pPr>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Enhance buyer recommendations based on budget</w:t>
      </w:r>
    </w:p>
    <w:p w14:paraId="6F52A198">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62" o:spt="1" style="height:1.5pt;width:0pt;" fillcolor="#A0A0A0" filled="t" stroked="f" coordsize="21600,21600" o:hr="t" o:hrstd="t" o:hralign="center">
            <v:path/>
            <v:fill on="t" focussize="0,0"/>
            <v:stroke on="f"/>
            <v:imagedata o:title=""/>
            <o:lock v:ext="edit"/>
            <w10:wrap type="none"/>
            <w10:anchorlock/>
          </v:rect>
        </w:pict>
      </w:r>
    </w:p>
    <w:p w14:paraId="6AF855A4">
      <w:pPr>
        <w:spacing w:line="360" w:lineRule="auto"/>
        <w:jc w:val="both"/>
        <w:rPr>
          <w:rFonts w:ascii="Times New Roman" w:hAnsi="Times New Roman" w:cs="Times New Roman"/>
          <w:b/>
          <w:bCs/>
          <w:sz w:val="24"/>
          <w:szCs w:val="24"/>
        </w:rPr>
      </w:pPr>
    </w:p>
    <w:p w14:paraId="500E49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2FC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House Price Prediction System</w:t>
      </w:r>
      <w:r>
        <w:rPr>
          <w:rFonts w:ascii="Times New Roman" w:hAnsi="Times New Roman" w:cs="Times New Roman"/>
          <w:sz w:val="24"/>
          <w:szCs w:val="24"/>
        </w:rPr>
        <w:t xml:space="preserve"> represents a powerful, scalable foundation. With further integration of advanced models, APIs, real-time data, and user-centric interfaces, it has the potential to evolve into a commercial-grade, intelligent real estate advisory platform. These future directions ensure the system remains relevant, accurate, and impactful across changing market dynamics and user needs.</w:t>
      </w:r>
    </w:p>
    <w:p w14:paraId="1AE1F8AB">
      <w:pPr>
        <w:spacing w:line="360" w:lineRule="auto"/>
        <w:jc w:val="both"/>
        <w:rPr>
          <w:rFonts w:ascii="Times New Roman" w:hAnsi="Times New Roman" w:cs="Times New Roman"/>
          <w:sz w:val="24"/>
          <w:szCs w:val="24"/>
        </w:rPr>
      </w:pPr>
    </w:p>
    <w:p w14:paraId="69FDAC13">
      <w:pPr>
        <w:spacing w:line="360" w:lineRule="auto"/>
        <w:jc w:val="both"/>
        <w:rPr>
          <w:rFonts w:ascii="Times New Roman" w:hAnsi="Times New Roman" w:cs="Times New Roman"/>
          <w:sz w:val="24"/>
          <w:szCs w:val="24"/>
        </w:rPr>
      </w:pPr>
    </w:p>
    <w:p w14:paraId="7D48A905">
      <w:pPr>
        <w:spacing w:line="360" w:lineRule="auto"/>
        <w:jc w:val="both"/>
        <w:rPr>
          <w:rFonts w:hint="default" w:ascii="Times New Roman" w:hAnsi="Times New Roman" w:cs="Times New Roman"/>
          <w:sz w:val="24"/>
          <w:szCs w:val="24"/>
        </w:rPr>
      </w:pPr>
    </w:p>
    <w:p w14:paraId="5E22E99D">
      <w:pPr>
        <w:jc w:val="both"/>
        <w:rPr>
          <w:rFonts w:hint="default" w:ascii="Times New Roman" w:hAnsi="Times New Roman" w:cs="Times New Roman"/>
          <w:sz w:val="24"/>
          <w:szCs w:val="24"/>
        </w:rPr>
      </w:pPr>
    </w:p>
    <w:p w14:paraId="26368297">
      <w:pPr>
        <w:pStyle w:val="3"/>
        <w:spacing w:before="63"/>
      </w:pPr>
      <w:r>
        <w:rPr>
          <w:spacing w:val="-2"/>
        </w:rPr>
        <w:t>References</w:t>
      </w:r>
    </w:p>
    <w:p w14:paraId="5BE3B9F0">
      <w:pPr>
        <w:pStyle w:val="8"/>
        <w:spacing w:before="93"/>
        <w:rPr>
          <w:b/>
          <w:sz w:val="32"/>
        </w:rPr>
      </w:pPr>
    </w:p>
    <w:p w14:paraId="3BE2FE45">
      <w:pPr>
        <w:pStyle w:val="14"/>
        <w:numPr>
          <w:ilvl w:val="0"/>
          <w:numId w:val="35"/>
        </w:numPr>
        <w:tabs>
          <w:tab w:val="left" w:pos="799"/>
        </w:tabs>
        <w:spacing w:before="0" w:after="0" w:line="362" w:lineRule="auto"/>
        <w:ind w:left="460" w:right="3204" w:firstLine="0"/>
        <w:jc w:val="left"/>
        <w:rPr>
          <w:sz w:val="24"/>
        </w:rPr>
      </w:pPr>
      <w:r>
        <w:rPr>
          <w:sz w:val="24"/>
        </w:rPr>
        <w:t>GeeksforGeeks,</w:t>
      </w:r>
      <w:r>
        <w:rPr>
          <w:spacing w:val="-13"/>
          <w:sz w:val="24"/>
        </w:rPr>
        <w:t xml:space="preserve"> </w:t>
      </w:r>
      <w:r>
        <w:rPr>
          <w:sz w:val="24"/>
        </w:rPr>
        <w:t>“GeeksforGeeks,”</w:t>
      </w:r>
      <w:r>
        <w:rPr>
          <w:spacing w:val="-14"/>
          <w:sz w:val="24"/>
        </w:rPr>
        <w:t xml:space="preserve"> </w:t>
      </w:r>
      <w:r>
        <w:rPr>
          <w:sz w:val="24"/>
        </w:rPr>
        <w:t>[Online].</w:t>
      </w:r>
      <w:r>
        <w:rPr>
          <w:spacing w:val="-13"/>
          <w:sz w:val="24"/>
        </w:rPr>
        <w:t xml:space="preserve"> </w:t>
      </w:r>
      <w:r>
        <w:rPr>
          <w:sz w:val="24"/>
        </w:rPr>
        <w:t xml:space="preserve">Available: </w:t>
      </w:r>
      <w:r>
        <w:rPr>
          <w:color w:val="467886"/>
          <w:spacing w:val="-2"/>
          <w:sz w:val="24"/>
          <w:u w:val="single" w:color="467886"/>
        </w:rPr>
        <w:t>https://</w:t>
      </w:r>
      <w:r>
        <w:fldChar w:fldCharType="begin"/>
      </w:r>
      <w:r>
        <w:instrText xml:space="preserve"> HYPERLINK "http://www.geeksforgeeks.org/" \h </w:instrText>
      </w:r>
      <w:r>
        <w:fldChar w:fldCharType="separate"/>
      </w:r>
      <w:r>
        <w:rPr>
          <w:color w:val="467886"/>
          <w:spacing w:val="-2"/>
          <w:sz w:val="24"/>
          <w:u w:val="single" w:color="467886"/>
        </w:rPr>
        <w:t>www.geeksforgeeks.org/</w:t>
      </w:r>
      <w:r>
        <w:rPr>
          <w:spacing w:val="-2"/>
          <w:sz w:val="24"/>
        </w:rPr>
        <w:t>.</w:t>
      </w:r>
      <w:r>
        <w:rPr>
          <w:spacing w:val="-2"/>
          <w:sz w:val="24"/>
        </w:rPr>
        <w:fldChar w:fldCharType="end"/>
      </w:r>
    </w:p>
    <w:p w14:paraId="1FCEF6ED">
      <w:pPr>
        <w:pStyle w:val="14"/>
        <w:numPr>
          <w:ilvl w:val="0"/>
          <w:numId w:val="35"/>
        </w:numPr>
        <w:tabs>
          <w:tab w:val="left" w:pos="799"/>
        </w:tabs>
        <w:spacing w:before="275" w:after="0" w:line="240" w:lineRule="auto"/>
        <w:ind w:left="799" w:right="0" w:hanging="339"/>
        <w:jc w:val="left"/>
        <w:rPr>
          <w:sz w:val="24"/>
        </w:rPr>
      </w:pPr>
      <w:r>
        <w:rPr>
          <w:sz w:val="24"/>
        </w:rPr>
        <w:t>PW</w:t>
      </w:r>
      <w:r>
        <w:rPr>
          <w:spacing w:val="-4"/>
          <w:sz w:val="24"/>
        </w:rPr>
        <w:t xml:space="preserve"> </w:t>
      </w:r>
      <w:r>
        <w:rPr>
          <w:sz w:val="24"/>
        </w:rPr>
        <w:t>Skills,</w:t>
      </w:r>
      <w:r>
        <w:rPr>
          <w:spacing w:val="-1"/>
          <w:sz w:val="24"/>
        </w:rPr>
        <w:t xml:space="preserve"> </w:t>
      </w:r>
      <w:r>
        <w:rPr>
          <w:sz w:val="24"/>
        </w:rPr>
        <w:t>“PW</w:t>
      </w:r>
      <w:r>
        <w:rPr>
          <w:spacing w:val="-2"/>
          <w:sz w:val="24"/>
        </w:rPr>
        <w:t xml:space="preserve"> </w:t>
      </w:r>
      <w:r>
        <w:rPr>
          <w:sz w:val="24"/>
        </w:rPr>
        <w:t>Skills,”</w:t>
      </w:r>
      <w:r>
        <w:rPr>
          <w:spacing w:val="-2"/>
          <w:sz w:val="24"/>
        </w:rPr>
        <w:t xml:space="preserve"> </w:t>
      </w:r>
      <w:r>
        <w:rPr>
          <w:sz w:val="24"/>
        </w:rPr>
        <w:t>[Online].</w:t>
      </w:r>
      <w:r>
        <w:rPr>
          <w:spacing w:val="-1"/>
          <w:sz w:val="24"/>
        </w:rPr>
        <w:t xml:space="preserve"> </w:t>
      </w:r>
      <w:r>
        <w:rPr>
          <w:sz w:val="24"/>
        </w:rPr>
        <w:t>Available:</w:t>
      </w:r>
      <w:r>
        <w:rPr>
          <w:spacing w:val="-2"/>
          <w:sz w:val="24"/>
        </w:rPr>
        <w:t xml:space="preserve"> </w:t>
      </w:r>
      <w:r>
        <w:rPr>
          <w:color w:val="467886"/>
          <w:spacing w:val="-2"/>
          <w:sz w:val="24"/>
          <w:u w:val="single" w:color="467886"/>
        </w:rPr>
        <w:t>https://pwskills.com/</w:t>
      </w:r>
      <w:r>
        <w:rPr>
          <w:spacing w:val="-2"/>
          <w:sz w:val="24"/>
        </w:rPr>
        <w:t>.</w:t>
      </w:r>
    </w:p>
    <w:p w14:paraId="1CA83A97">
      <w:pPr>
        <w:pStyle w:val="8"/>
        <w:spacing w:before="144"/>
      </w:pPr>
    </w:p>
    <w:p w14:paraId="1434B40D">
      <w:pPr>
        <w:pStyle w:val="14"/>
        <w:numPr>
          <w:ilvl w:val="0"/>
          <w:numId w:val="35"/>
        </w:numPr>
        <w:tabs>
          <w:tab w:val="left" w:pos="799"/>
        </w:tabs>
        <w:spacing w:before="0" w:after="0" w:line="360" w:lineRule="auto"/>
        <w:ind w:left="460" w:right="716" w:firstLine="0"/>
        <w:jc w:val="left"/>
        <w:rPr>
          <w:sz w:val="24"/>
        </w:rPr>
      </w:pPr>
      <w:r>
        <w:rPr>
          <w:sz w:val="24"/>
        </w:rPr>
        <w:t xml:space="preserve">A. Pandey and V. Tyagi, “Fraud Detection Using Machine Learning,” ResearchGate, 2023. [Online]. Available: </w:t>
      </w:r>
      <w:r>
        <w:rPr>
          <w:color w:val="467886"/>
          <w:spacing w:val="-2"/>
          <w:sz w:val="24"/>
          <w:u w:val="single" w:color="467886"/>
        </w:rPr>
        <w:t>https://</w:t>
      </w:r>
      <w:r>
        <w:fldChar w:fldCharType="begin"/>
      </w:r>
      <w:r>
        <w:instrText xml:space="preserve"> HYPERLINK "http://www.researchgate.net/publication/374083997_FRAUD_DETECTION_USIN" \h </w:instrText>
      </w:r>
      <w:r>
        <w:fldChar w:fldCharType="separate"/>
      </w:r>
      <w:r>
        <w:rPr>
          <w:color w:val="467886"/>
          <w:spacing w:val="-2"/>
          <w:sz w:val="24"/>
          <w:u w:val="single" w:color="467886"/>
        </w:rPr>
        <w:t>www.researchgate.net/publication/374083997_FRAUD_DETECTION_USIN</w:t>
      </w:r>
      <w:r>
        <w:rPr>
          <w:color w:val="467886"/>
          <w:spacing w:val="-2"/>
          <w:sz w:val="24"/>
          <w:u w:val="single" w:color="467886"/>
        </w:rPr>
        <w:fldChar w:fldCharType="end"/>
      </w:r>
      <w:r>
        <w:rPr>
          <w:color w:val="467886"/>
          <w:spacing w:val="-2"/>
          <w:sz w:val="24"/>
        </w:rPr>
        <w:t xml:space="preserve"> </w:t>
      </w:r>
      <w:r>
        <w:rPr>
          <w:color w:val="467886"/>
          <w:spacing w:val="-2"/>
          <w:sz w:val="24"/>
          <w:u w:val="single" w:color="467886"/>
        </w:rPr>
        <w:t>G_MACHINE_LEARNING</w:t>
      </w:r>
      <w:r>
        <w:rPr>
          <w:spacing w:val="-2"/>
          <w:sz w:val="24"/>
        </w:rPr>
        <w:t>.</w:t>
      </w:r>
    </w:p>
    <w:p w14:paraId="19BC421A">
      <w:pPr>
        <w:pStyle w:val="8"/>
        <w:spacing w:before="2"/>
      </w:pPr>
    </w:p>
    <w:p w14:paraId="1DE85987">
      <w:pPr>
        <w:pStyle w:val="14"/>
        <w:numPr>
          <w:ilvl w:val="0"/>
          <w:numId w:val="35"/>
        </w:numPr>
        <w:tabs>
          <w:tab w:val="left" w:pos="799"/>
        </w:tabs>
        <w:spacing w:before="1" w:after="0" w:line="360" w:lineRule="auto"/>
        <w:ind w:left="460" w:right="582" w:firstLine="0"/>
        <w:jc w:val="left"/>
        <w:rPr>
          <w:sz w:val="24"/>
        </w:rPr>
      </w:pPr>
      <w:r>
        <w:rPr>
          <w:sz w:val="24"/>
        </w:rPr>
        <w:t>A.</w:t>
      </w:r>
      <w:r>
        <w:rPr>
          <w:spacing w:val="-4"/>
          <w:sz w:val="24"/>
        </w:rPr>
        <w:t xml:space="preserve"> </w:t>
      </w:r>
      <w:r>
        <w:rPr>
          <w:sz w:val="24"/>
        </w:rPr>
        <w:t>K.</w:t>
      </w:r>
      <w:r>
        <w:rPr>
          <w:spacing w:val="-4"/>
          <w:sz w:val="24"/>
        </w:rPr>
        <w:t xml:space="preserve"> </w:t>
      </w:r>
      <w:r>
        <w:rPr>
          <w:sz w:val="24"/>
        </w:rPr>
        <w:t>Rai,</w:t>
      </w:r>
      <w:r>
        <w:rPr>
          <w:spacing w:val="-4"/>
          <w:sz w:val="24"/>
        </w:rPr>
        <w:t xml:space="preserve"> </w:t>
      </w:r>
      <w:r>
        <w:rPr>
          <w:sz w:val="24"/>
        </w:rPr>
        <w:t>“Credit</w:t>
      </w:r>
      <w:r>
        <w:rPr>
          <w:spacing w:val="-4"/>
          <w:sz w:val="24"/>
        </w:rPr>
        <w:t xml:space="preserve"> </w:t>
      </w:r>
      <w:r>
        <w:rPr>
          <w:sz w:val="24"/>
        </w:rPr>
        <w:t>Card</w:t>
      </w:r>
      <w:r>
        <w:rPr>
          <w:spacing w:val="-4"/>
          <w:sz w:val="24"/>
        </w:rPr>
        <w:t xml:space="preserve"> </w:t>
      </w:r>
      <w:r>
        <w:rPr>
          <w:sz w:val="24"/>
        </w:rPr>
        <w:t>Fraud</w:t>
      </w:r>
      <w:r>
        <w:rPr>
          <w:spacing w:val="-4"/>
          <w:sz w:val="24"/>
        </w:rPr>
        <w:t xml:space="preserve"> </w:t>
      </w:r>
      <w:r>
        <w:rPr>
          <w:sz w:val="24"/>
        </w:rPr>
        <w:t>Detection</w:t>
      </w:r>
      <w:r>
        <w:rPr>
          <w:spacing w:val="-4"/>
          <w:sz w:val="24"/>
        </w:rPr>
        <w:t xml:space="preserve"> </w:t>
      </w:r>
      <w:r>
        <w:rPr>
          <w:sz w:val="24"/>
        </w:rPr>
        <w:t>Using</w:t>
      </w:r>
      <w:r>
        <w:rPr>
          <w:spacing w:val="-4"/>
          <w:sz w:val="24"/>
        </w:rPr>
        <w:t xml:space="preserve"> </w:t>
      </w:r>
      <w:r>
        <w:rPr>
          <w:sz w:val="24"/>
        </w:rPr>
        <w:t>Machine</w:t>
      </w:r>
      <w:r>
        <w:rPr>
          <w:spacing w:val="-5"/>
          <w:sz w:val="24"/>
        </w:rPr>
        <w:t xml:space="preserve"> </w:t>
      </w:r>
      <w:r>
        <w:rPr>
          <w:sz w:val="24"/>
        </w:rPr>
        <w:t>Learning,”</w:t>
      </w:r>
      <w:r>
        <w:rPr>
          <w:spacing w:val="-5"/>
          <w:sz w:val="24"/>
        </w:rPr>
        <w:t xml:space="preserve"> </w:t>
      </w:r>
      <w:r>
        <w:rPr>
          <w:sz w:val="24"/>
        </w:rPr>
        <w:t>CS229</w:t>
      </w:r>
      <w:r>
        <w:rPr>
          <w:spacing w:val="-4"/>
          <w:sz w:val="24"/>
        </w:rPr>
        <w:t xml:space="preserve"> </w:t>
      </w:r>
      <w:r>
        <w:rPr>
          <w:sz w:val="24"/>
        </w:rPr>
        <w:t xml:space="preserve">Project Report, Stanford University, 2018. [Online]. Available: </w:t>
      </w:r>
      <w:r>
        <w:rPr>
          <w:color w:val="467886"/>
          <w:spacing w:val="-2"/>
          <w:sz w:val="24"/>
          <w:u w:val="single" w:color="467886"/>
        </w:rPr>
        <w:t>https://cs229.stanford.edu/proj2018/report/261.pdf</w:t>
      </w:r>
      <w:r>
        <w:rPr>
          <w:spacing w:val="-2"/>
          <w:sz w:val="24"/>
        </w:rPr>
        <w:t>.</w:t>
      </w:r>
    </w:p>
    <w:p w14:paraId="6C18981D">
      <w:pPr>
        <w:pStyle w:val="8"/>
        <w:spacing w:before="3"/>
      </w:pPr>
    </w:p>
    <w:p w14:paraId="0223273C">
      <w:pPr>
        <w:pStyle w:val="14"/>
        <w:numPr>
          <w:ilvl w:val="0"/>
          <w:numId w:val="35"/>
        </w:numPr>
        <w:tabs>
          <w:tab w:val="left" w:pos="799"/>
        </w:tabs>
        <w:spacing w:before="0" w:after="0" w:line="360" w:lineRule="auto"/>
        <w:ind w:left="460" w:right="930" w:firstLine="0"/>
        <w:jc w:val="left"/>
        <w:rPr>
          <w:sz w:val="24"/>
        </w:rPr>
      </w:pPr>
      <w:r>
        <w:rPr>
          <w:sz w:val="24"/>
        </w:rPr>
        <w:t>M. Aslam, T. Rehman, M. A. Awan, and S. Kim, “A hybrid approach to fraud detection</w:t>
      </w:r>
      <w:r>
        <w:rPr>
          <w:spacing w:val="-4"/>
          <w:sz w:val="24"/>
        </w:rPr>
        <w:t xml:space="preserve"> </w:t>
      </w:r>
      <w:r>
        <w:rPr>
          <w:sz w:val="24"/>
        </w:rPr>
        <w:t>using</w:t>
      </w:r>
      <w:r>
        <w:rPr>
          <w:spacing w:val="-4"/>
          <w:sz w:val="24"/>
        </w:rPr>
        <w:t xml:space="preserve"> </w:t>
      </w:r>
      <w:r>
        <w:rPr>
          <w:sz w:val="24"/>
        </w:rPr>
        <w:t>machine</w:t>
      </w:r>
      <w:r>
        <w:rPr>
          <w:spacing w:val="-5"/>
          <w:sz w:val="24"/>
        </w:rPr>
        <w:t xml:space="preserve"> </w:t>
      </w:r>
      <w:r>
        <w:rPr>
          <w:sz w:val="24"/>
        </w:rPr>
        <w:t>learning</w:t>
      </w:r>
      <w:r>
        <w:rPr>
          <w:spacing w:val="-4"/>
          <w:sz w:val="24"/>
        </w:rPr>
        <w:t xml:space="preserve"> </w:t>
      </w:r>
      <w:r>
        <w:rPr>
          <w:sz w:val="24"/>
        </w:rPr>
        <w:t>techniques,”</w:t>
      </w:r>
      <w:r>
        <w:rPr>
          <w:spacing w:val="-5"/>
          <w:sz w:val="24"/>
        </w:rPr>
        <w:t xml:space="preserve"> </w:t>
      </w:r>
      <w:r>
        <w:rPr>
          <w:sz w:val="24"/>
        </w:rPr>
        <w:t>in</w:t>
      </w:r>
      <w:r>
        <w:rPr>
          <w:spacing w:val="-5"/>
          <w:sz w:val="24"/>
        </w:rPr>
        <w:t xml:space="preserve"> </w:t>
      </w:r>
      <w:r>
        <w:rPr>
          <w:i/>
          <w:sz w:val="24"/>
        </w:rPr>
        <w:t>IEEE</w:t>
      </w:r>
      <w:r>
        <w:rPr>
          <w:i/>
          <w:spacing w:val="-4"/>
          <w:sz w:val="24"/>
        </w:rPr>
        <w:t xml:space="preserve"> </w:t>
      </w:r>
      <w:r>
        <w:rPr>
          <w:i/>
          <w:sz w:val="24"/>
        </w:rPr>
        <w:t>Access</w:t>
      </w:r>
      <w:r>
        <w:rPr>
          <w:sz w:val="24"/>
        </w:rPr>
        <w:t>,</w:t>
      </w:r>
      <w:r>
        <w:rPr>
          <w:spacing w:val="-4"/>
          <w:sz w:val="24"/>
        </w:rPr>
        <w:t xml:space="preserve"> </w:t>
      </w:r>
      <w:r>
        <w:rPr>
          <w:sz w:val="24"/>
        </w:rPr>
        <w:t>vol.</w:t>
      </w:r>
      <w:r>
        <w:rPr>
          <w:spacing w:val="-4"/>
          <w:sz w:val="24"/>
        </w:rPr>
        <w:t xml:space="preserve"> </w:t>
      </w:r>
      <w:r>
        <w:rPr>
          <w:sz w:val="24"/>
        </w:rPr>
        <w:t>11,</w:t>
      </w:r>
      <w:r>
        <w:rPr>
          <w:spacing w:val="-4"/>
          <w:sz w:val="24"/>
        </w:rPr>
        <w:t xml:space="preserve"> </w:t>
      </w:r>
      <w:r>
        <w:rPr>
          <w:sz w:val="24"/>
        </w:rPr>
        <w:t>pp.</w:t>
      </w:r>
      <w:r>
        <w:rPr>
          <w:spacing w:val="-4"/>
          <w:sz w:val="24"/>
        </w:rPr>
        <w:t xml:space="preserve"> </w:t>
      </w:r>
      <w:r>
        <w:rPr>
          <w:sz w:val="24"/>
        </w:rPr>
        <w:t xml:space="preserve">46153– 46167, 2023. [Online]. Available: </w:t>
      </w:r>
      <w:r>
        <w:rPr>
          <w:color w:val="467886"/>
          <w:sz w:val="24"/>
          <w:u w:val="single" w:color="467886"/>
        </w:rPr>
        <w:t>https://ieeexplore.ieee.org/document/10091067</w:t>
      </w:r>
      <w:r>
        <w:rPr>
          <w:sz w:val="24"/>
        </w:rPr>
        <w:t>.</w:t>
      </w:r>
    </w:p>
    <w:p w14:paraId="2698F586">
      <w:pPr>
        <w:pStyle w:val="8"/>
        <w:spacing w:before="4"/>
      </w:pPr>
    </w:p>
    <w:p w14:paraId="2FDDAFF6">
      <w:pPr>
        <w:pStyle w:val="14"/>
        <w:numPr>
          <w:ilvl w:val="0"/>
          <w:numId w:val="35"/>
        </w:numPr>
        <w:tabs>
          <w:tab w:val="left" w:pos="799"/>
        </w:tabs>
        <w:spacing w:before="0" w:after="0" w:line="360" w:lineRule="auto"/>
        <w:ind w:left="460" w:right="623" w:firstLine="0"/>
        <w:jc w:val="left"/>
        <w:rPr>
          <w:sz w:val="24"/>
        </w:rPr>
      </w:pPr>
      <w:r>
        <w:rPr>
          <w:sz w:val="24"/>
        </w:rPr>
        <w:t xml:space="preserve">R. Singh and P. Sharma, “Artificial Intelligence in Fraud Prevention: Exploring Techniques and Applications, Challenges, and Opportunities,” ResearchGate, 2024. [Online]. Available: </w:t>
      </w:r>
      <w:r>
        <w:rPr>
          <w:color w:val="467886"/>
          <w:spacing w:val="-2"/>
          <w:sz w:val="24"/>
          <w:u w:val="single" w:color="467886"/>
        </w:rPr>
        <w:t>https://</w:t>
      </w:r>
      <w:r>
        <w:fldChar w:fldCharType="begin"/>
      </w:r>
      <w:r>
        <w:instrText xml:space="preserve"> HYPERLINK "http://www.researchgate.net/publication/383264952_Artificial_intelligence_in_fraud" \h </w:instrText>
      </w:r>
      <w:r>
        <w:fldChar w:fldCharType="separate"/>
      </w:r>
      <w:r>
        <w:rPr>
          <w:color w:val="467886"/>
          <w:spacing w:val="-2"/>
          <w:sz w:val="24"/>
          <w:u w:val="single" w:color="467886"/>
        </w:rPr>
        <w:t>www.researchgate.net/publication/383264952_Artificial_intelligence_in_fraud</w:t>
      </w:r>
      <w:r>
        <w:rPr>
          <w:color w:val="467886"/>
          <w:spacing w:val="-2"/>
          <w:sz w:val="24"/>
          <w:u w:val="single" w:color="467886"/>
        </w:rPr>
        <w:fldChar w:fldCharType="end"/>
      </w:r>
    </w:p>
    <w:p w14:paraId="795947BB">
      <w:pPr>
        <w:pStyle w:val="8"/>
        <w:ind w:left="460"/>
      </w:pPr>
      <w:r>
        <w:rPr>
          <w:color w:val="467886"/>
          <w:spacing w:val="-2"/>
          <w:u w:val="single" w:color="467886"/>
        </w:rPr>
        <w:t>_prevention_Exploring_techniques_and_applications_challenges_and_opportunities</w:t>
      </w:r>
      <w:r>
        <w:rPr>
          <w:spacing w:val="-2"/>
        </w:rPr>
        <w:t>.</w:t>
      </w:r>
    </w:p>
    <w:sectPr>
      <w:pgSz w:w="11900" w:h="16840"/>
      <w:pgMar w:top="1380" w:right="850" w:bottom="960" w:left="1700" w:header="0" w:footer="779"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Roboto Th">
    <w:altName w:val="Segoe Print"/>
    <w:panose1 w:val="00000000000000000000"/>
    <w:charset w:val="01"/>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08F41">
    <w:pPr>
      <w:pStyle w:val="8"/>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3930015</wp:posOffset>
              </wp:positionH>
              <wp:positionV relativeFrom="page">
                <wp:posOffset>10042525</wp:posOffset>
              </wp:positionV>
              <wp:extent cx="193675" cy="211455"/>
              <wp:effectExtent l="0" t="0" r="0" b="0"/>
              <wp:wrapNone/>
              <wp:docPr id="2" name="Textbox 2"/>
              <wp:cNvGraphicFramePr/>
              <a:graphic xmlns:a="http://schemas.openxmlformats.org/drawingml/2006/main">
                <a:graphicData uri="http://schemas.microsoft.com/office/word/2010/wordprocessingShape">
                  <wps:wsp>
                    <wps:cNvSpPr txBox="1"/>
                    <wps:spPr>
                      <a:xfrm>
                        <a:off x="0" y="0"/>
                        <a:ext cx="193675" cy="211454"/>
                      </a:xfrm>
                      <a:prstGeom prst="rect">
                        <a:avLst/>
                      </a:prstGeom>
                    </wps:spPr>
                    <wps:txbx>
                      <w:txbxContent>
                        <w:p w14:paraId="453608EB">
                          <w:pPr>
                            <w:pStyle w:val="8"/>
                            <w:spacing w:before="17"/>
                            <w:ind w:left="21"/>
                            <w:rPr>
                              <w:rFonts w:ascii="Roboto Th"/>
                            </w:rPr>
                          </w:pPr>
                          <w:r>
                            <w:rPr>
                              <w:rFonts w:ascii="Roboto Th"/>
                              <w:spacing w:val="-5"/>
                            </w:rPr>
                            <w:fldChar w:fldCharType="begin"/>
                          </w:r>
                          <w:r>
                            <w:rPr>
                              <w:rFonts w:ascii="Roboto Th"/>
                              <w:spacing w:val="-5"/>
                            </w:rPr>
                            <w:instrText xml:space="preserve"> PAGE  \* ROMAN </w:instrText>
                          </w:r>
                          <w:r>
                            <w:rPr>
                              <w:rFonts w:ascii="Roboto Th"/>
                              <w:spacing w:val="-5"/>
                            </w:rPr>
                            <w:fldChar w:fldCharType="separate"/>
                          </w:r>
                          <w:r>
                            <w:rPr>
                              <w:rFonts w:ascii="Roboto Th"/>
                              <w:spacing w:val="-5"/>
                            </w:rPr>
                            <w:t>IV</w:t>
                          </w:r>
                          <w:r>
                            <w:rPr>
                              <w:rFonts w:ascii="Roboto Th"/>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09.45pt;margin-top:790.75pt;height:16.65pt;width:15.25pt;mso-position-horizontal-relative:page;mso-position-vertical-relative:page;z-index:-251657216;mso-width-relative:page;mso-height-relative:page;" filled="f" stroked="f" coordsize="21600,21600" o:gfxdata="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fdt932wAAAA0BAAAPAAAAAAAAAAEAIAAAACIAAABkcnMvZG93bnJldi54bWxQSwECFAAUAAAA&#10;CACHTuJAIRZL5LIBAABzAwAADgAAAAAAAAABACAAAAAqAQAAZHJzL2Uyb0RvYy54bWxQSwUGAAAA&#10;AAYABgBZAQAATgUAAAAA&#10;">
              <v:fill on="f" focussize="0,0"/>
              <v:stroke on="f"/>
              <v:imagedata o:title=""/>
              <o:lock v:ext="edit" aspectratio="f"/>
              <v:textbox inset="0mm,0mm,0mm,0mm">
                <w:txbxContent>
                  <w:p w14:paraId="453608EB">
                    <w:pPr>
                      <w:pStyle w:val="8"/>
                      <w:spacing w:before="17"/>
                      <w:ind w:left="21"/>
                      <w:rPr>
                        <w:rFonts w:ascii="Roboto Th"/>
                      </w:rPr>
                    </w:pPr>
                    <w:r>
                      <w:rPr>
                        <w:rFonts w:ascii="Roboto Th"/>
                        <w:spacing w:val="-5"/>
                      </w:rPr>
                      <w:fldChar w:fldCharType="begin"/>
                    </w:r>
                    <w:r>
                      <w:rPr>
                        <w:rFonts w:ascii="Roboto Th"/>
                        <w:spacing w:val="-5"/>
                      </w:rPr>
                      <w:instrText xml:space="preserve"> PAGE  \* ROMAN </w:instrText>
                    </w:r>
                    <w:r>
                      <w:rPr>
                        <w:rFonts w:ascii="Roboto Th"/>
                        <w:spacing w:val="-5"/>
                      </w:rPr>
                      <w:fldChar w:fldCharType="separate"/>
                    </w:r>
                    <w:r>
                      <w:rPr>
                        <w:rFonts w:ascii="Roboto Th"/>
                        <w:spacing w:val="-5"/>
                      </w:rPr>
                      <w:t>IV</w:t>
                    </w:r>
                    <w:r>
                      <w:rPr>
                        <w:rFonts w:ascii="Roboto Th"/>
                        <w:spacing w:val="-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18C529">
    <w:pPr>
      <w:pStyle w:val="8"/>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3919220</wp:posOffset>
              </wp:positionH>
              <wp:positionV relativeFrom="page">
                <wp:posOffset>10059035</wp:posOffset>
              </wp:positionV>
              <wp:extent cx="17780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4482FB3D">
                          <w:pPr>
                            <w:spacing w:before="10"/>
                            <w:ind w:left="20" w:right="0" w:firstLine="0"/>
                            <w:jc w:val="left"/>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308.6pt;margin-top:792.05pt;height:15.3pt;width:14pt;mso-position-horizontal-relative:page;mso-position-vertical-relative:page;z-index:-251656192;mso-width-relative:page;mso-height-relative:page;" filled="f" stroked="f" coordsize="21600,21600" o:gfxdata="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DoUZU9oAAAANAQAADwAAAAAAAAABACAAAAAiAAAAZHJzL2Rvd25yZXYueG1sUEsBAhQAFAAAAAgA&#10;h07iQEw+7IqxAQAAcwMAAA4AAAAAAAAAAQAgAAAAKQEAAGRycy9lMm9Eb2MueG1sUEsFBgAAAAAG&#10;AAYAWQEAAEwFAAAAAA==&#10;">
              <v:fill on="f" focussize="0,0"/>
              <v:stroke on="f"/>
              <v:imagedata o:title=""/>
              <o:lock v:ext="edit" aspectratio="f"/>
              <v:textbox inset="0mm,0mm,0mm,0mm">
                <w:txbxContent>
                  <w:p w14:paraId="4482FB3D">
                    <w:pPr>
                      <w:spacing w:before="10"/>
                      <w:ind w:left="20" w:right="0" w:firstLine="0"/>
                      <w:jc w:val="left"/>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E3594"/>
    <w:multiLevelType w:val="singleLevel"/>
    <w:tmpl w:val="A54E3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E306ED"/>
    <w:multiLevelType w:val="multilevel"/>
    <w:tmpl w:val="B5E306ED"/>
    <w:lvl w:ilvl="0" w:tentative="0">
      <w:start w:val="0"/>
      <w:numFmt w:val="bullet"/>
      <w:lvlText w:val=""/>
      <w:lvlJc w:val="left"/>
      <w:pPr>
        <w:ind w:left="82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180"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087" w:hanging="360"/>
      </w:pPr>
      <w:rPr>
        <w:rFonts w:hint="default"/>
        <w:lang w:val="en-US" w:eastAsia="en-US" w:bidi="ar-SA"/>
      </w:rPr>
    </w:lvl>
    <w:lvl w:ilvl="3" w:tentative="0">
      <w:start w:val="0"/>
      <w:numFmt w:val="bullet"/>
      <w:lvlText w:val="•"/>
      <w:lvlJc w:val="left"/>
      <w:pPr>
        <w:ind w:left="2995" w:hanging="360"/>
      </w:pPr>
      <w:rPr>
        <w:rFonts w:hint="default"/>
        <w:lang w:val="en-US" w:eastAsia="en-US" w:bidi="ar-SA"/>
      </w:rPr>
    </w:lvl>
    <w:lvl w:ilvl="4" w:tentative="0">
      <w:start w:val="0"/>
      <w:numFmt w:val="bullet"/>
      <w:lvlText w:val="•"/>
      <w:lvlJc w:val="left"/>
      <w:pPr>
        <w:ind w:left="3903" w:hanging="360"/>
      </w:pPr>
      <w:rPr>
        <w:rFonts w:hint="default"/>
        <w:lang w:val="en-US" w:eastAsia="en-US" w:bidi="ar-SA"/>
      </w:rPr>
    </w:lvl>
    <w:lvl w:ilvl="5" w:tentative="0">
      <w:start w:val="0"/>
      <w:numFmt w:val="bullet"/>
      <w:lvlText w:val="•"/>
      <w:lvlJc w:val="left"/>
      <w:pPr>
        <w:ind w:left="4811" w:hanging="360"/>
      </w:pPr>
      <w:rPr>
        <w:rFonts w:hint="default"/>
        <w:lang w:val="en-US" w:eastAsia="en-US" w:bidi="ar-SA"/>
      </w:rPr>
    </w:lvl>
    <w:lvl w:ilvl="6" w:tentative="0">
      <w:start w:val="0"/>
      <w:numFmt w:val="bullet"/>
      <w:lvlText w:val="•"/>
      <w:lvlJc w:val="left"/>
      <w:pPr>
        <w:ind w:left="5718" w:hanging="360"/>
      </w:pPr>
      <w:rPr>
        <w:rFonts w:hint="default"/>
        <w:lang w:val="en-US" w:eastAsia="en-US" w:bidi="ar-SA"/>
      </w:rPr>
    </w:lvl>
    <w:lvl w:ilvl="7" w:tentative="0">
      <w:start w:val="0"/>
      <w:numFmt w:val="bullet"/>
      <w:lvlText w:val="•"/>
      <w:lvlJc w:val="left"/>
      <w:pPr>
        <w:ind w:left="6626" w:hanging="360"/>
      </w:pPr>
      <w:rPr>
        <w:rFonts w:hint="default"/>
        <w:lang w:val="en-US" w:eastAsia="en-US" w:bidi="ar-SA"/>
      </w:rPr>
    </w:lvl>
    <w:lvl w:ilvl="8" w:tentative="0">
      <w:start w:val="0"/>
      <w:numFmt w:val="bullet"/>
      <w:lvlText w:val="•"/>
      <w:lvlJc w:val="left"/>
      <w:pPr>
        <w:ind w:left="7534" w:hanging="36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118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99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631"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265" w:hanging="360"/>
      </w:pPr>
      <w:rPr>
        <w:rFonts w:hint="default"/>
        <w:lang w:val="en-US" w:eastAsia="en-US" w:bidi="ar-SA"/>
      </w:rPr>
    </w:lvl>
    <w:lvl w:ilvl="6" w:tentative="0">
      <w:start w:val="0"/>
      <w:numFmt w:val="bullet"/>
      <w:lvlText w:val="•"/>
      <w:lvlJc w:val="left"/>
      <w:pPr>
        <w:ind w:left="6082" w:hanging="360"/>
      </w:pPr>
      <w:rPr>
        <w:rFonts w:hint="default"/>
        <w:lang w:val="en-US" w:eastAsia="en-US" w:bidi="ar-SA"/>
      </w:rPr>
    </w:lvl>
    <w:lvl w:ilvl="7" w:tentative="0">
      <w:start w:val="0"/>
      <w:numFmt w:val="bullet"/>
      <w:lvlText w:val="•"/>
      <w:lvlJc w:val="left"/>
      <w:pPr>
        <w:ind w:left="6899" w:hanging="360"/>
      </w:pPr>
      <w:rPr>
        <w:rFonts w:hint="default"/>
        <w:lang w:val="en-US" w:eastAsia="en-US" w:bidi="ar-SA"/>
      </w:rPr>
    </w:lvl>
    <w:lvl w:ilvl="8" w:tentative="0">
      <w:start w:val="0"/>
      <w:numFmt w:val="bullet"/>
      <w:lvlText w:val="•"/>
      <w:lvlJc w:val="left"/>
      <w:pPr>
        <w:ind w:left="7716" w:hanging="360"/>
      </w:pPr>
      <w:rPr>
        <w:rFonts w:hint="default"/>
        <w:lang w:val="en-US" w:eastAsia="en-US" w:bidi="ar-SA"/>
      </w:rPr>
    </w:lvl>
  </w:abstractNum>
  <w:abstractNum w:abstractNumId="3">
    <w:nsid w:val="CF092B84"/>
    <w:multiLevelType w:val="multilevel"/>
    <w:tmpl w:val="CF092B84"/>
    <w:lvl w:ilvl="0" w:tentative="0">
      <w:start w:val="0"/>
      <w:numFmt w:val="bullet"/>
      <w:lvlText w:val=""/>
      <w:lvlJc w:val="left"/>
      <w:pPr>
        <w:ind w:left="118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99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631"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265" w:hanging="360"/>
      </w:pPr>
      <w:rPr>
        <w:rFonts w:hint="default"/>
        <w:lang w:val="en-US" w:eastAsia="en-US" w:bidi="ar-SA"/>
      </w:rPr>
    </w:lvl>
    <w:lvl w:ilvl="6" w:tentative="0">
      <w:start w:val="0"/>
      <w:numFmt w:val="bullet"/>
      <w:lvlText w:val="•"/>
      <w:lvlJc w:val="left"/>
      <w:pPr>
        <w:ind w:left="6082" w:hanging="360"/>
      </w:pPr>
      <w:rPr>
        <w:rFonts w:hint="default"/>
        <w:lang w:val="en-US" w:eastAsia="en-US" w:bidi="ar-SA"/>
      </w:rPr>
    </w:lvl>
    <w:lvl w:ilvl="7" w:tentative="0">
      <w:start w:val="0"/>
      <w:numFmt w:val="bullet"/>
      <w:lvlText w:val="•"/>
      <w:lvlJc w:val="left"/>
      <w:pPr>
        <w:ind w:left="6899" w:hanging="360"/>
      </w:pPr>
      <w:rPr>
        <w:rFonts w:hint="default"/>
        <w:lang w:val="en-US" w:eastAsia="en-US" w:bidi="ar-SA"/>
      </w:rPr>
    </w:lvl>
    <w:lvl w:ilvl="8" w:tentative="0">
      <w:start w:val="0"/>
      <w:numFmt w:val="bullet"/>
      <w:lvlText w:val="•"/>
      <w:lvlJc w:val="left"/>
      <w:pPr>
        <w:ind w:left="7716" w:hanging="360"/>
      </w:pPr>
      <w:rPr>
        <w:rFonts w:hint="default"/>
        <w:lang w:val="en-US" w:eastAsia="en-US" w:bidi="ar-SA"/>
      </w:rPr>
    </w:lvl>
  </w:abstractNum>
  <w:abstractNum w:abstractNumId="4">
    <w:nsid w:val="D029F403"/>
    <w:multiLevelType w:val="singleLevel"/>
    <w:tmpl w:val="D029F4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1"/>
      <w:numFmt w:val="decimal"/>
      <w:lvlText w:val="%1"/>
      <w:lvlJc w:val="left"/>
      <w:pPr>
        <w:ind w:left="880" w:hanging="420"/>
        <w:jc w:val="left"/>
      </w:pPr>
      <w:rPr>
        <w:rFonts w:hint="default"/>
        <w:lang w:val="en-US" w:eastAsia="en-US" w:bidi="ar-SA"/>
      </w:rPr>
    </w:lvl>
    <w:lvl w:ilvl="1" w:tentative="0">
      <w:start w:val="1"/>
      <w:numFmt w:val="decimal"/>
      <w:lvlText w:val="%1.%2"/>
      <w:lvlJc w:val="left"/>
      <w:pPr>
        <w:ind w:left="880" w:hanging="420"/>
        <w:jc w:val="lef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1"/>
      <w:numFmt w:val="decimal"/>
      <w:lvlText w:val="%1.%2.%3"/>
      <w:lvlJc w:val="left"/>
      <w:pPr>
        <w:ind w:left="10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1246"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4" w:tentative="0">
      <w:start w:val="0"/>
      <w:numFmt w:val="bullet"/>
      <w:lvlText w:val="•"/>
      <w:lvlJc w:val="left"/>
      <w:pPr>
        <w:ind w:left="3267" w:hanging="360"/>
      </w:pPr>
      <w:rPr>
        <w:rFonts w:hint="default"/>
        <w:lang w:val="en-US" w:eastAsia="en-US" w:bidi="ar-SA"/>
      </w:rPr>
    </w:lvl>
    <w:lvl w:ilvl="5" w:tentative="0">
      <w:start w:val="0"/>
      <w:numFmt w:val="bullet"/>
      <w:lvlText w:val="•"/>
      <w:lvlJc w:val="left"/>
      <w:pPr>
        <w:ind w:left="4281" w:hanging="360"/>
      </w:pPr>
      <w:rPr>
        <w:rFonts w:hint="default"/>
        <w:lang w:val="en-US" w:eastAsia="en-US" w:bidi="ar-SA"/>
      </w:rPr>
    </w:lvl>
    <w:lvl w:ilvl="6" w:tentative="0">
      <w:start w:val="0"/>
      <w:numFmt w:val="bullet"/>
      <w:lvlText w:val="•"/>
      <w:lvlJc w:val="left"/>
      <w:pPr>
        <w:ind w:left="5295" w:hanging="360"/>
      </w:pPr>
      <w:rPr>
        <w:rFonts w:hint="default"/>
        <w:lang w:val="en-US" w:eastAsia="en-US" w:bidi="ar-SA"/>
      </w:rPr>
    </w:lvl>
    <w:lvl w:ilvl="7" w:tentative="0">
      <w:start w:val="0"/>
      <w:numFmt w:val="bullet"/>
      <w:lvlText w:val="•"/>
      <w:lvlJc w:val="left"/>
      <w:pPr>
        <w:ind w:left="6308" w:hanging="360"/>
      </w:pPr>
      <w:rPr>
        <w:rFonts w:hint="default"/>
        <w:lang w:val="en-US" w:eastAsia="en-US" w:bidi="ar-SA"/>
      </w:rPr>
    </w:lvl>
    <w:lvl w:ilvl="8" w:tentative="0">
      <w:start w:val="0"/>
      <w:numFmt w:val="bullet"/>
      <w:lvlText w:val="•"/>
      <w:lvlJc w:val="left"/>
      <w:pPr>
        <w:ind w:left="7322" w:hanging="360"/>
      </w:pPr>
      <w:rPr>
        <w:rFonts w:hint="default"/>
        <w:lang w:val="en-US" w:eastAsia="en-US" w:bidi="ar-SA"/>
      </w:rPr>
    </w:lvl>
  </w:abstractNum>
  <w:abstractNum w:abstractNumId="6">
    <w:nsid w:val="01026265"/>
    <w:multiLevelType w:val="multilevel"/>
    <w:tmpl w:val="010262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3D62ECE"/>
    <w:multiLevelType w:val="multilevel"/>
    <w:tmpl w:val="03D62ECE"/>
    <w:lvl w:ilvl="0" w:tentative="0">
      <w:start w:val="0"/>
      <w:numFmt w:val="bullet"/>
      <w:lvlText w:val=""/>
      <w:lvlJc w:val="left"/>
      <w:pPr>
        <w:ind w:left="118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99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631"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265" w:hanging="360"/>
      </w:pPr>
      <w:rPr>
        <w:rFonts w:hint="default"/>
        <w:lang w:val="en-US" w:eastAsia="en-US" w:bidi="ar-SA"/>
      </w:rPr>
    </w:lvl>
    <w:lvl w:ilvl="6" w:tentative="0">
      <w:start w:val="0"/>
      <w:numFmt w:val="bullet"/>
      <w:lvlText w:val="•"/>
      <w:lvlJc w:val="left"/>
      <w:pPr>
        <w:ind w:left="6082" w:hanging="360"/>
      </w:pPr>
      <w:rPr>
        <w:rFonts w:hint="default"/>
        <w:lang w:val="en-US" w:eastAsia="en-US" w:bidi="ar-SA"/>
      </w:rPr>
    </w:lvl>
    <w:lvl w:ilvl="7" w:tentative="0">
      <w:start w:val="0"/>
      <w:numFmt w:val="bullet"/>
      <w:lvlText w:val="•"/>
      <w:lvlJc w:val="left"/>
      <w:pPr>
        <w:ind w:left="6899" w:hanging="360"/>
      </w:pPr>
      <w:rPr>
        <w:rFonts w:hint="default"/>
        <w:lang w:val="en-US" w:eastAsia="en-US" w:bidi="ar-SA"/>
      </w:rPr>
    </w:lvl>
    <w:lvl w:ilvl="8" w:tentative="0">
      <w:start w:val="0"/>
      <w:numFmt w:val="bullet"/>
      <w:lvlText w:val="•"/>
      <w:lvlJc w:val="left"/>
      <w:pPr>
        <w:ind w:left="7716" w:hanging="360"/>
      </w:pPr>
      <w:rPr>
        <w:rFonts w:hint="default"/>
        <w:lang w:val="en-US" w:eastAsia="en-US" w:bidi="ar-SA"/>
      </w:rPr>
    </w:lvl>
  </w:abstractNum>
  <w:abstractNum w:abstractNumId="8">
    <w:nsid w:val="05B23F4B"/>
    <w:multiLevelType w:val="multilevel"/>
    <w:tmpl w:val="05B23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29A508B"/>
    <w:multiLevelType w:val="multilevel"/>
    <w:tmpl w:val="129A50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8AB1D56"/>
    <w:multiLevelType w:val="multilevel"/>
    <w:tmpl w:val="18AB1D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BFB1D6F"/>
    <w:multiLevelType w:val="multilevel"/>
    <w:tmpl w:val="1BFB1D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09078BE"/>
    <w:multiLevelType w:val="multilevel"/>
    <w:tmpl w:val="209078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2E32843"/>
    <w:multiLevelType w:val="multilevel"/>
    <w:tmpl w:val="22E328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56B21B9"/>
    <w:multiLevelType w:val="multilevel"/>
    <w:tmpl w:val="256B21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5B654F3"/>
    <w:multiLevelType w:val="multilevel"/>
    <w:tmpl w:val="25B654F3"/>
    <w:lvl w:ilvl="0" w:tentative="0">
      <w:start w:val="0"/>
      <w:numFmt w:val="bullet"/>
      <w:lvlText w:val=""/>
      <w:lvlJc w:val="left"/>
      <w:pPr>
        <w:ind w:left="118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99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631"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265" w:hanging="360"/>
      </w:pPr>
      <w:rPr>
        <w:rFonts w:hint="default"/>
        <w:lang w:val="en-US" w:eastAsia="en-US" w:bidi="ar-SA"/>
      </w:rPr>
    </w:lvl>
    <w:lvl w:ilvl="6" w:tentative="0">
      <w:start w:val="0"/>
      <w:numFmt w:val="bullet"/>
      <w:lvlText w:val="•"/>
      <w:lvlJc w:val="left"/>
      <w:pPr>
        <w:ind w:left="6082" w:hanging="360"/>
      </w:pPr>
      <w:rPr>
        <w:rFonts w:hint="default"/>
        <w:lang w:val="en-US" w:eastAsia="en-US" w:bidi="ar-SA"/>
      </w:rPr>
    </w:lvl>
    <w:lvl w:ilvl="7" w:tentative="0">
      <w:start w:val="0"/>
      <w:numFmt w:val="bullet"/>
      <w:lvlText w:val="•"/>
      <w:lvlJc w:val="left"/>
      <w:pPr>
        <w:ind w:left="6899" w:hanging="360"/>
      </w:pPr>
      <w:rPr>
        <w:rFonts w:hint="default"/>
        <w:lang w:val="en-US" w:eastAsia="en-US" w:bidi="ar-SA"/>
      </w:rPr>
    </w:lvl>
    <w:lvl w:ilvl="8" w:tentative="0">
      <w:start w:val="0"/>
      <w:numFmt w:val="bullet"/>
      <w:lvlText w:val="•"/>
      <w:lvlJc w:val="left"/>
      <w:pPr>
        <w:ind w:left="7716" w:hanging="360"/>
      </w:pPr>
      <w:rPr>
        <w:rFonts w:hint="default"/>
        <w:lang w:val="en-US" w:eastAsia="en-US" w:bidi="ar-SA"/>
      </w:rPr>
    </w:lvl>
  </w:abstractNum>
  <w:abstractNum w:abstractNumId="16">
    <w:nsid w:val="27AF21F7"/>
    <w:multiLevelType w:val="multilevel"/>
    <w:tmpl w:val="27AF21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A8F537B"/>
    <w:multiLevelType w:val="multilevel"/>
    <w:tmpl w:val="2A8F537B"/>
    <w:lvl w:ilvl="0" w:tentative="0">
      <w:start w:val="1"/>
      <w:numFmt w:val="decimal"/>
      <w:lvlText w:val="[%1]"/>
      <w:lvlJc w:val="left"/>
      <w:pPr>
        <w:ind w:left="460" w:hanging="3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349" w:hanging="340"/>
      </w:pPr>
      <w:rPr>
        <w:rFonts w:hint="default"/>
        <w:lang w:val="en-US" w:eastAsia="en-US" w:bidi="ar-SA"/>
      </w:rPr>
    </w:lvl>
    <w:lvl w:ilvl="2" w:tentative="0">
      <w:start w:val="0"/>
      <w:numFmt w:val="bullet"/>
      <w:lvlText w:val="•"/>
      <w:lvlJc w:val="left"/>
      <w:pPr>
        <w:ind w:left="2238" w:hanging="340"/>
      </w:pPr>
      <w:rPr>
        <w:rFonts w:hint="default"/>
        <w:lang w:val="en-US" w:eastAsia="en-US" w:bidi="ar-SA"/>
      </w:rPr>
    </w:lvl>
    <w:lvl w:ilvl="3" w:tentative="0">
      <w:start w:val="0"/>
      <w:numFmt w:val="bullet"/>
      <w:lvlText w:val="•"/>
      <w:lvlJc w:val="left"/>
      <w:pPr>
        <w:ind w:left="3127" w:hanging="340"/>
      </w:pPr>
      <w:rPr>
        <w:rFonts w:hint="default"/>
        <w:lang w:val="en-US" w:eastAsia="en-US" w:bidi="ar-SA"/>
      </w:rPr>
    </w:lvl>
    <w:lvl w:ilvl="4" w:tentative="0">
      <w:start w:val="0"/>
      <w:numFmt w:val="bullet"/>
      <w:lvlText w:val="•"/>
      <w:lvlJc w:val="left"/>
      <w:pPr>
        <w:ind w:left="4016" w:hanging="340"/>
      </w:pPr>
      <w:rPr>
        <w:rFonts w:hint="default"/>
        <w:lang w:val="en-US" w:eastAsia="en-US" w:bidi="ar-SA"/>
      </w:rPr>
    </w:lvl>
    <w:lvl w:ilvl="5" w:tentative="0">
      <w:start w:val="0"/>
      <w:numFmt w:val="bullet"/>
      <w:lvlText w:val="•"/>
      <w:lvlJc w:val="left"/>
      <w:pPr>
        <w:ind w:left="4905" w:hanging="340"/>
      </w:pPr>
      <w:rPr>
        <w:rFonts w:hint="default"/>
        <w:lang w:val="en-US" w:eastAsia="en-US" w:bidi="ar-SA"/>
      </w:rPr>
    </w:lvl>
    <w:lvl w:ilvl="6" w:tentative="0">
      <w:start w:val="0"/>
      <w:numFmt w:val="bullet"/>
      <w:lvlText w:val="•"/>
      <w:lvlJc w:val="left"/>
      <w:pPr>
        <w:ind w:left="5794" w:hanging="340"/>
      </w:pPr>
      <w:rPr>
        <w:rFonts w:hint="default"/>
        <w:lang w:val="en-US" w:eastAsia="en-US" w:bidi="ar-SA"/>
      </w:rPr>
    </w:lvl>
    <w:lvl w:ilvl="7" w:tentative="0">
      <w:start w:val="0"/>
      <w:numFmt w:val="bullet"/>
      <w:lvlText w:val="•"/>
      <w:lvlJc w:val="left"/>
      <w:pPr>
        <w:ind w:left="6683" w:hanging="340"/>
      </w:pPr>
      <w:rPr>
        <w:rFonts w:hint="default"/>
        <w:lang w:val="en-US" w:eastAsia="en-US" w:bidi="ar-SA"/>
      </w:rPr>
    </w:lvl>
    <w:lvl w:ilvl="8" w:tentative="0">
      <w:start w:val="0"/>
      <w:numFmt w:val="bullet"/>
      <w:lvlText w:val="•"/>
      <w:lvlJc w:val="left"/>
      <w:pPr>
        <w:ind w:left="7572" w:hanging="340"/>
      </w:pPr>
      <w:rPr>
        <w:rFonts w:hint="default"/>
        <w:lang w:val="en-US" w:eastAsia="en-US" w:bidi="ar-SA"/>
      </w:rPr>
    </w:lvl>
  </w:abstractNum>
  <w:abstractNum w:abstractNumId="18">
    <w:nsid w:val="35E83E71"/>
    <w:multiLevelType w:val="multilevel"/>
    <w:tmpl w:val="35E83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72E0B4E"/>
    <w:multiLevelType w:val="multilevel"/>
    <w:tmpl w:val="372E0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0DE361D"/>
    <w:multiLevelType w:val="multilevel"/>
    <w:tmpl w:val="40DE3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16B713B"/>
    <w:multiLevelType w:val="multilevel"/>
    <w:tmpl w:val="416B7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3D75316"/>
    <w:multiLevelType w:val="multilevel"/>
    <w:tmpl w:val="43D75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83848B6"/>
    <w:multiLevelType w:val="multilevel"/>
    <w:tmpl w:val="48384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F732A56"/>
    <w:multiLevelType w:val="multilevel"/>
    <w:tmpl w:val="4F732A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3647AEE"/>
    <w:multiLevelType w:val="multilevel"/>
    <w:tmpl w:val="53647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60A0D45"/>
    <w:multiLevelType w:val="multilevel"/>
    <w:tmpl w:val="560A0D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9ADCABA"/>
    <w:multiLevelType w:val="multilevel"/>
    <w:tmpl w:val="59ADCABA"/>
    <w:lvl w:ilvl="0" w:tentative="0">
      <w:start w:val="0"/>
      <w:numFmt w:val="bullet"/>
      <w:lvlText w:val=""/>
      <w:lvlJc w:val="left"/>
      <w:pPr>
        <w:ind w:left="118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99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631"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265" w:hanging="360"/>
      </w:pPr>
      <w:rPr>
        <w:rFonts w:hint="default"/>
        <w:lang w:val="en-US" w:eastAsia="en-US" w:bidi="ar-SA"/>
      </w:rPr>
    </w:lvl>
    <w:lvl w:ilvl="6" w:tentative="0">
      <w:start w:val="0"/>
      <w:numFmt w:val="bullet"/>
      <w:lvlText w:val="•"/>
      <w:lvlJc w:val="left"/>
      <w:pPr>
        <w:ind w:left="6082" w:hanging="360"/>
      </w:pPr>
      <w:rPr>
        <w:rFonts w:hint="default"/>
        <w:lang w:val="en-US" w:eastAsia="en-US" w:bidi="ar-SA"/>
      </w:rPr>
    </w:lvl>
    <w:lvl w:ilvl="7" w:tentative="0">
      <w:start w:val="0"/>
      <w:numFmt w:val="bullet"/>
      <w:lvlText w:val="•"/>
      <w:lvlJc w:val="left"/>
      <w:pPr>
        <w:ind w:left="6899" w:hanging="360"/>
      </w:pPr>
      <w:rPr>
        <w:rFonts w:hint="default"/>
        <w:lang w:val="en-US" w:eastAsia="en-US" w:bidi="ar-SA"/>
      </w:rPr>
    </w:lvl>
    <w:lvl w:ilvl="8" w:tentative="0">
      <w:start w:val="0"/>
      <w:numFmt w:val="bullet"/>
      <w:lvlText w:val="•"/>
      <w:lvlJc w:val="left"/>
      <w:pPr>
        <w:ind w:left="7716" w:hanging="360"/>
      </w:pPr>
      <w:rPr>
        <w:rFonts w:hint="default"/>
        <w:lang w:val="en-US" w:eastAsia="en-US" w:bidi="ar-SA"/>
      </w:rPr>
    </w:lvl>
  </w:abstractNum>
  <w:abstractNum w:abstractNumId="28">
    <w:nsid w:val="5B20362F"/>
    <w:multiLevelType w:val="multilevel"/>
    <w:tmpl w:val="5B203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8D1754E"/>
    <w:multiLevelType w:val="multilevel"/>
    <w:tmpl w:val="68D175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C9B514F"/>
    <w:multiLevelType w:val="multilevel"/>
    <w:tmpl w:val="6C9B51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CFC4186"/>
    <w:multiLevelType w:val="multilevel"/>
    <w:tmpl w:val="6CFC41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22B2F3B"/>
    <w:multiLevelType w:val="multilevel"/>
    <w:tmpl w:val="722B2F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994738C"/>
    <w:multiLevelType w:val="multilevel"/>
    <w:tmpl w:val="79947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E9206C6"/>
    <w:multiLevelType w:val="multilevel"/>
    <w:tmpl w:val="7E920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3"/>
  </w:num>
  <w:num w:numId="3">
    <w:abstractNumId w:val="27"/>
  </w:num>
  <w:num w:numId="4">
    <w:abstractNumId w:val="2"/>
  </w:num>
  <w:num w:numId="5">
    <w:abstractNumId w:val="1"/>
  </w:num>
  <w:num w:numId="6">
    <w:abstractNumId w:val="7"/>
  </w:num>
  <w:num w:numId="7">
    <w:abstractNumId w:val="15"/>
  </w:num>
  <w:num w:numId="8">
    <w:abstractNumId w:val="0"/>
  </w:num>
  <w:num w:numId="9">
    <w:abstractNumId w:val="4"/>
  </w:num>
  <w:num w:numId="10">
    <w:abstractNumId w:val="12"/>
  </w:num>
  <w:num w:numId="11">
    <w:abstractNumId w:val="28"/>
  </w:num>
  <w:num w:numId="12">
    <w:abstractNumId w:val="26"/>
  </w:num>
  <w:num w:numId="13">
    <w:abstractNumId w:val="32"/>
  </w:num>
  <w:num w:numId="14">
    <w:abstractNumId w:val="11"/>
  </w:num>
  <w:num w:numId="15">
    <w:abstractNumId w:val="21"/>
  </w:num>
  <w:num w:numId="16">
    <w:abstractNumId w:val="16"/>
  </w:num>
  <w:num w:numId="17">
    <w:abstractNumId w:val="24"/>
  </w:num>
  <w:num w:numId="18">
    <w:abstractNumId w:val="18"/>
  </w:num>
  <w:num w:numId="19">
    <w:abstractNumId w:val="20"/>
  </w:num>
  <w:num w:numId="20">
    <w:abstractNumId w:val="25"/>
  </w:num>
  <w:num w:numId="21">
    <w:abstractNumId w:val="33"/>
  </w:num>
  <w:num w:numId="22">
    <w:abstractNumId w:val="31"/>
  </w:num>
  <w:num w:numId="23">
    <w:abstractNumId w:val="8"/>
  </w:num>
  <w:num w:numId="24">
    <w:abstractNumId w:val="19"/>
  </w:num>
  <w:num w:numId="25">
    <w:abstractNumId w:val="6"/>
  </w:num>
  <w:num w:numId="26">
    <w:abstractNumId w:val="34"/>
  </w:num>
  <w:num w:numId="27">
    <w:abstractNumId w:val="13"/>
  </w:num>
  <w:num w:numId="28">
    <w:abstractNumId w:val="9"/>
  </w:num>
  <w:num w:numId="29">
    <w:abstractNumId w:val="23"/>
  </w:num>
  <w:num w:numId="30">
    <w:abstractNumId w:val="14"/>
  </w:num>
  <w:num w:numId="31">
    <w:abstractNumId w:val="29"/>
  </w:num>
  <w:num w:numId="32">
    <w:abstractNumId w:val="10"/>
  </w:num>
  <w:num w:numId="33">
    <w:abstractNumId w:val="30"/>
  </w:num>
  <w:num w:numId="34">
    <w:abstractNumId w:val="2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D9D0D63"/>
    <w:rsid w:val="3B086260"/>
    <w:rsid w:val="4E0D59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3"/>
      <w:ind w:right="120"/>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59"/>
      <w:ind w:right="121"/>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878" w:hanging="418"/>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46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179" w:hanging="359"/>
    </w:pPr>
    <w:rPr>
      <w:rFonts w:ascii="Times New Roman" w:hAnsi="Times New Roman" w:eastAsia="Times New Roman" w:cs="Times New Roman"/>
      <w:lang w:val="en-US" w:eastAsia="en-US" w:bidi="ar-SA"/>
    </w:rPr>
  </w:style>
  <w:style w:type="paragraph" w:customStyle="1" w:styleId="15">
    <w:name w:val="Table Paragraph"/>
    <w:basedOn w:val="1"/>
    <w:qFormat/>
    <w:uiPriority w:val="1"/>
    <w:pPr>
      <w:spacing w:before="1"/>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4807</Words>
  <Characters>29991</Characters>
  <TotalTime>31</TotalTime>
  <ScaleCrop>false</ScaleCrop>
  <LinksUpToDate>false</LinksUpToDate>
  <CharactersWithSpaces>34477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2025-04-29T15:56:00Z</dcterms:created>
  <dc:creator>yashb</dc:creator>
  <cp:lastModifiedBy>yashb</cp:lastModifiedBy>
  <dcterms:modified xsi:type="dcterms:W3CDTF">2025-04-29T17:16:31Z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LastSaved">
    <vt:filetime>2025-04-29T00:00:00Z</vt:filetime>
  </property>
  <property fmtid="{D5CDD505-2E9C-101B-9397-08002B2CF9AE}" pid="4" name="Producer">
    <vt:lpwstr>iLovePDF</vt:lpwstr>
  </property>
  <property fmtid="{D5CDD505-2E9C-101B-9397-08002B2CF9AE}" pid="5" name="KSOProductBuildVer">
    <vt:lpwstr>1033-12.2.0.20795</vt:lpwstr>
  </property>
  <property fmtid="{D5CDD505-2E9C-101B-9397-08002B2CF9AE}" pid="6" name="ICV">
    <vt:lpwstr>96D1A7829D3A4410B760AB8BFC1258A2_13</vt:lpwstr>
  </property>
</Properties>
</file>